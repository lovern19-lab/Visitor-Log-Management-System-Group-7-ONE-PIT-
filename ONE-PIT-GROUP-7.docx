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B6FD99">
      <w:pPr>
        <w:rPr>
          <w:rFonts w:ascii="Arial" w:hAnsi="Arial" w:cs="Arial"/>
        </w:rPr>
      </w:pPr>
    </w:p>
    <w:p w14:paraId="48BCE9AA">
      <w:pPr>
        <w:jc w:val="center"/>
        <w:rPr>
          <w:rFonts w:ascii="Arial" w:hAnsi="Arial" w:cs="Arial"/>
          <w:b/>
          <w:bCs/>
        </w:rPr>
      </w:pPr>
      <w:r>
        <w:rPr>
          <w:rFonts w:ascii="Arial" w:hAnsi="Arial" w:cs="Arial"/>
          <w:b/>
          <w:bCs/>
        </w:rPr>
        <w:t>ONE PERFORMANCE INNOVATIVE TASK</w:t>
      </w:r>
    </w:p>
    <w:p w14:paraId="061F1647">
      <w:pPr>
        <w:jc w:val="center"/>
        <w:rPr>
          <w:rFonts w:ascii="Arial" w:hAnsi="Arial" w:cs="Arial"/>
          <w:b/>
          <w:bCs/>
        </w:rPr>
      </w:pPr>
    </w:p>
    <w:p w14:paraId="7C2803F4">
      <w:pPr>
        <w:jc w:val="center"/>
        <w:rPr>
          <w:rFonts w:ascii="Arial" w:hAnsi="Arial" w:cs="Arial"/>
        </w:rPr>
      </w:pPr>
      <w:r>
        <w:rPr>
          <w:rFonts w:ascii="Arial" w:hAnsi="Arial" w:cs="Arial"/>
          <w:b/>
          <w:bCs/>
        </w:rPr>
        <w:t>“Offline Visitor Log Management System : Enhancing Security and Efficiency at USTP Oroquieta”</w:t>
      </w:r>
    </w:p>
    <w:p w14:paraId="1BF326D7">
      <w:pPr>
        <w:rPr>
          <w:rFonts w:ascii="Arial" w:hAnsi="Arial" w:cs="Arial"/>
        </w:rPr>
      </w:pPr>
      <w:r>
        <w:rPr>
          <w:rFonts w:ascii="Arial" w:hAnsi="Arial" w:eastAsia="Calibri" w:cs="Arial"/>
          <w:b/>
          <w:sz w:val="24"/>
          <w:szCs w:val="24"/>
        </w:rPr>
        <w:drawing>
          <wp:anchor distT="0" distB="0" distL="114300" distR="114300" simplePos="0" relativeHeight="251659264" behindDoc="0" locked="0" layoutInCell="1" allowOverlap="1">
            <wp:simplePos x="0" y="0"/>
            <wp:positionH relativeFrom="column">
              <wp:posOffset>2042160</wp:posOffset>
            </wp:positionH>
            <wp:positionV relativeFrom="paragraph">
              <wp:posOffset>4445</wp:posOffset>
            </wp:positionV>
            <wp:extent cx="1390650" cy="1539240"/>
            <wp:effectExtent l="0" t="0" r="635" b="3810"/>
            <wp:wrapNone/>
            <wp:docPr id="2303827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382792"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396023" cy="1545467"/>
                    </a:xfrm>
                    <a:prstGeom prst="rect">
                      <a:avLst/>
                    </a:prstGeom>
                  </pic:spPr>
                </pic:pic>
              </a:graphicData>
            </a:graphic>
          </wp:anchor>
        </w:drawing>
      </w:r>
    </w:p>
    <w:p w14:paraId="750272A6">
      <w:pPr>
        <w:rPr>
          <w:rFonts w:ascii="Arial" w:hAnsi="Arial" w:cs="Arial"/>
        </w:rPr>
      </w:pPr>
    </w:p>
    <w:p w14:paraId="04B0DEBE">
      <w:pPr>
        <w:rPr>
          <w:rFonts w:ascii="Arial" w:hAnsi="Arial" w:cs="Arial"/>
        </w:rPr>
      </w:pPr>
    </w:p>
    <w:p w14:paraId="7C66B2E4">
      <w:pPr>
        <w:rPr>
          <w:rFonts w:ascii="Arial" w:hAnsi="Arial" w:cs="Arial"/>
        </w:rPr>
      </w:pPr>
    </w:p>
    <w:p w14:paraId="75B8F77C">
      <w:pPr>
        <w:spacing w:after="0" w:line="240" w:lineRule="auto"/>
        <w:jc w:val="center"/>
        <w:rPr>
          <w:rFonts w:ascii="Arial" w:hAnsi="Arial" w:cs="Arial"/>
          <w:bCs/>
          <w:sz w:val="24"/>
          <w:szCs w:val="24"/>
        </w:rPr>
      </w:pPr>
    </w:p>
    <w:p w14:paraId="79895D1F">
      <w:pPr>
        <w:spacing w:after="0" w:line="240" w:lineRule="auto"/>
        <w:jc w:val="center"/>
        <w:rPr>
          <w:rFonts w:ascii="Arial" w:hAnsi="Arial" w:cs="Arial"/>
          <w:bCs/>
          <w:sz w:val="24"/>
          <w:szCs w:val="24"/>
        </w:rPr>
      </w:pPr>
    </w:p>
    <w:p w14:paraId="268B8EC7">
      <w:pPr>
        <w:spacing w:after="0" w:line="240" w:lineRule="auto"/>
        <w:jc w:val="center"/>
        <w:rPr>
          <w:rFonts w:ascii="Arial" w:hAnsi="Arial" w:cs="Arial"/>
          <w:bCs/>
          <w:sz w:val="24"/>
          <w:szCs w:val="24"/>
        </w:rPr>
      </w:pPr>
    </w:p>
    <w:p w14:paraId="080517C2">
      <w:pPr>
        <w:spacing w:after="0" w:line="240" w:lineRule="auto"/>
        <w:jc w:val="center"/>
        <w:rPr>
          <w:rFonts w:ascii="Arial" w:hAnsi="Arial" w:cs="Arial"/>
          <w:bCs/>
          <w:sz w:val="24"/>
          <w:szCs w:val="24"/>
        </w:rPr>
      </w:pPr>
    </w:p>
    <w:p w14:paraId="6356C528">
      <w:pPr>
        <w:spacing w:after="0" w:line="240" w:lineRule="auto"/>
        <w:jc w:val="center"/>
        <w:rPr>
          <w:rFonts w:ascii="Arial" w:hAnsi="Arial" w:cs="Arial"/>
          <w:bCs/>
          <w:sz w:val="24"/>
          <w:szCs w:val="24"/>
        </w:rPr>
      </w:pPr>
    </w:p>
    <w:p w14:paraId="53FB4A8E">
      <w:pPr>
        <w:spacing w:after="0" w:line="240" w:lineRule="auto"/>
        <w:jc w:val="center"/>
        <w:rPr>
          <w:rFonts w:ascii="Arial" w:hAnsi="Arial" w:cs="Arial"/>
          <w:bCs/>
          <w:sz w:val="24"/>
          <w:szCs w:val="24"/>
        </w:rPr>
      </w:pPr>
      <w:r>
        <w:rPr>
          <w:rFonts w:ascii="Arial" w:hAnsi="Arial" w:cs="Arial"/>
          <w:bCs/>
          <w:sz w:val="24"/>
          <w:szCs w:val="24"/>
        </w:rPr>
        <w:t>In Partial Fulfillment of the Requirements in</w:t>
      </w:r>
    </w:p>
    <w:p w14:paraId="6A6802D3">
      <w:pPr>
        <w:spacing w:after="0" w:line="240" w:lineRule="auto"/>
        <w:jc w:val="center"/>
        <w:rPr>
          <w:rFonts w:ascii="Arial" w:hAnsi="Arial" w:cs="Arial"/>
          <w:bCs/>
          <w:sz w:val="24"/>
          <w:szCs w:val="24"/>
        </w:rPr>
      </w:pPr>
      <w:r>
        <w:rPr>
          <w:rFonts w:ascii="Arial" w:hAnsi="Arial" w:cs="Arial"/>
          <w:bCs/>
          <w:sz w:val="24"/>
          <w:szCs w:val="24"/>
        </w:rPr>
        <w:t>Department of Information Technology</w:t>
      </w:r>
    </w:p>
    <w:p w14:paraId="20FE1775">
      <w:pPr>
        <w:spacing w:after="0" w:line="240" w:lineRule="auto"/>
        <w:jc w:val="center"/>
        <w:rPr>
          <w:rFonts w:ascii="Arial" w:hAnsi="Arial" w:cs="Arial"/>
          <w:bCs/>
          <w:sz w:val="24"/>
          <w:szCs w:val="24"/>
        </w:rPr>
      </w:pPr>
      <w:r>
        <w:rPr>
          <w:rFonts w:ascii="Arial" w:hAnsi="Arial" w:cs="Arial"/>
          <w:bCs/>
          <w:sz w:val="24"/>
          <w:szCs w:val="24"/>
        </w:rPr>
        <w:t xml:space="preserve">University of Science and Technology of Southern Philippines </w:t>
      </w:r>
    </w:p>
    <w:p w14:paraId="69266754">
      <w:pPr>
        <w:spacing w:after="0" w:line="240" w:lineRule="auto"/>
        <w:jc w:val="center"/>
        <w:rPr>
          <w:rFonts w:ascii="Arial" w:hAnsi="Arial" w:cs="Arial"/>
          <w:bCs/>
          <w:sz w:val="24"/>
          <w:szCs w:val="24"/>
        </w:rPr>
      </w:pPr>
      <w:r>
        <w:rPr>
          <w:rFonts w:ascii="Arial" w:hAnsi="Arial" w:cs="Arial"/>
          <w:bCs/>
          <w:sz w:val="24"/>
          <w:szCs w:val="24"/>
        </w:rPr>
        <w:t>Oroquieta City Campus</w:t>
      </w:r>
    </w:p>
    <w:p w14:paraId="0156F31C">
      <w:pPr>
        <w:spacing w:after="0" w:line="240" w:lineRule="auto"/>
        <w:rPr>
          <w:rFonts w:ascii="Arial" w:hAnsi="Arial" w:cs="Arial"/>
          <w:bCs/>
          <w:sz w:val="24"/>
          <w:szCs w:val="24"/>
        </w:rPr>
      </w:pPr>
    </w:p>
    <w:p w14:paraId="7FB93ABB">
      <w:pPr>
        <w:spacing w:after="0" w:line="240" w:lineRule="auto"/>
        <w:jc w:val="center"/>
        <w:rPr>
          <w:rFonts w:ascii="Arial" w:hAnsi="Arial" w:cs="Arial"/>
          <w:bCs/>
          <w:sz w:val="24"/>
          <w:szCs w:val="24"/>
        </w:rPr>
      </w:pPr>
    </w:p>
    <w:p w14:paraId="000F15AB">
      <w:pPr>
        <w:spacing w:after="0" w:line="240" w:lineRule="auto"/>
        <w:jc w:val="center"/>
        <w:rPr>
          <w:rFonts w:ascii="Arial" w:hAnsi="Arial" w:cs="Arial"/>
          <w:bCs/>
          <w:sz w:val="24"/>
          <w:szCs w:val="24"/>
        </w:rPr>
      </w:pPr>
    </w:p>
    <w:p w14:paraId="5DBEF831">
      <w:pPr>
        <w:spacing w:after="0" w:line="240" w:lineRule="auto"/>
        <w:jc w:val="center"/>
        <w:rPr>
          <w:rFonts w:ascii="Arial" w:hAnsi="Arial" w:cs="Arial"/>
          <w:bCs/>
          <w:sz w:val="24"/>
          <w:szCs w:val="24"/>
        </w:rPr>
      </w:pPr>
    </w:p>
    <w:p w14:paraId="02445D0D">
      <w:pPr>
        <w:spacing w:after="0" w:line="240" w:lineRule="auto"/>
        <w:jc w:val="center"/>
        <w:rPr>
          <w:rFonts w:ascii="Arial" w:hAnsi="Arial" w:cs="Arial"/>
          <w:bCs/>
          <w:sz w:val="24"/>
          <w:szCs w:val="24"/>
        </w:rPr>
      </w:pPr>
    </w:p>
    <w:p w14:paraId="13DDC63B">
      <w:pPr>
        <w:spacing w:after="0" w:line="240" w:lineRule="auto"/>
        <w:rPr>
          <w:rFonts w:ascii="Arial" w:hAnsi="Arial" w:cs="Arial"/>
          <w:bCs/>
          <w:sz w:val="24"/>
          <w:szCs w:val="24"/>
        </w:rPr>
      </w:pPr>
    </w:p>
    <w:p w14:paraId="597B4F6C">
      <w:pPr>
        <w:spacing w:after="0" w:line="240" w:lineRule="auto"/>
        <w:jc w:val="center"/>
        <w:rPr>
          <w:rFonts w:ascii="Arial" w:hAnsi="Arial" w:cs="Arial"/>
          <w:bCs/>
          <w:sz w:val="24"/>
          <w:szCs w:val="24"/>
        </w:rPr>
      </w:pPr>
    </w:p>
    <w:p w14:paraId="6AA2CB5B">
      <w:pPr>
        <w:spacing w:after="0" w:line="240" w:lineRule="auto"/>
        <w:jc w:val="center"/>
        <w:rPr>
          <w:rFonts w:ascii="Arial" w:hAnsi="Arial" w:cs="Arial"/>
          <w:bCs/>
          <w:sz w:val="24"/>
          <w:szCs w:val="24"/>
        </w:rPr>
      </w:pPr>
    </w:p>
    <w:p w14:paraId="02605C32">
      <w:pPr>
        <w:spacing w:after="0" w:line="240" w:lineRule="auto"/>
        <w:rPr>
          <w:rFonts w:ascii="Arial" w:hAnsi="Arial" w:cs="Arial"/>
          <w:bCs/>
          <w:sz w:val="24"/>
          <w:szCs w:val="24"/>
        </w:rPr>
      </w:pPr>
    </w:p>
    <w:p w14:paraId="0CE548EB">
      <w:pPr>
        <w:spacing w:after="0" w:line="240" w:lineRule="auto"/>
        <w:jc w:val="center"/>
        <w:rPr>
          <w:rFonts w:ascii="Arial" w:hAnsi="Arial" w:cs="Arial"/>
          <w:b/>
          <w:sz w:val="28"/>
          <w:szCs w:val="28"/>
        </w:rPr>
      </w:pPr>
    </w:p>
    <w:p w14:paraId="74FBCFCD">
      <w:pPr>
        <w:spacing w:after="0" w:line="240" w:lineRule="auto"/>
        <w:jc w:val="center"/>
        <w:rPr>
          <w:rFonts w:ascii="Arial" w:hAnsi="Arial" w:cs="Arial"/>
          <w:b/>
          <w:sz w:val="28"/>
          <w:szCs w:val="28"/>
        </w:rPr>
      </w:pPr>
      <w:r>
        <w:rPr>
          <w:rFonts w:ascii="Arial" w:hAnsi="Arial" w:cs="Arial"/>
          <w:b/>
          <w:sz w:val="28"/>
          <w:szCs w:val="28"/>
        </w:rPr>
        <w:t>Lovern Jane B. Dela Cruz</w:t>
      </w:r>
    </w:p>
    <w:p w14:paraId="52F4BCA1">
      <w:pPr>
        <w:spacing w:after="0" w:line="240" w:lineRule="auto"/>
        <w:jc w:val="center"/>
        <w:rPr>
          <w:rFonts w:ascii="Arial" w:hAnsi="Arial" w:cs="Arial"/>
          <w:b/>
          <w:sz w:val="28"/>
          <w:szCs w:val="28"/>
        </w:rPr>
      </w:pPr>
      <w:r>
        <w:rPr>
          <w:rFonts w:ascii="Arial" w:hAnsi="Arial" w:cs="Arial"/>
          <w:b/>
          <w:sz w:val="28"/>
          <w:szCs w:val="28"/>
        </w:rPr>
        <w:t>Gretsin Indus</w:t>
      </w:r>
    </w:p>
    <w:p w14:paraId="69E4D483">
      <w:pPr>
        <w:spacing w:after="0" w:line="240" w:lineRule="auto"/>
        <w:jc w:val="center"/>
        <w:rPr>
          <w:rFonts w:ascii="Arial" w:hAnsi="Arial" w:cs="Arial"/>
          <w:b/>
          <w:sz w:val="28"/>
          <w:szCs w:val="28"/>
        </w:rPr>
      </w:pPr>
      <w:r>
        <w:rPr>
          <w:rFonts w:ascii="Arial" w:hAnsi="Arial" w:cs="Arial"/>
          <w:b/>
          <w:sz w:val="28"/>
          <w:szCs w:val="28"/>
        </w:rPr>
        <w:t>Aj Gomez</w:t>
      </w:r>
    </w:p>
    <w:p w14:paraId="525C236F">
      <w:pPr>
        <w:spacing w:after="0" w:line="240" w:lineRule="auto"/>
        <w:jc w:val="center"/>
        <w:rPr>
          <w:rFonts w:ascii="Arial" w:hAnsi="Arial" w:cs="Arial"/>
          <w:b/>
          <w:sz w:val="28"/>
          <w:szCs w:val="28"/>
        </w:rPr>
      </w:pPr>
      <w:r>
        <w:rPr>
          <w:rFonts w:ascii="Arial" w:hAnsi="Arial" w:cs="Arial"/>
          <w:b/>
          <w:sz w:val="28"/>
          <w:szCs w:val="28"/>
        </w:rPr>
        <w:t>Ruth Nalagon</w:t>
      </w:r>
    </w:p>
    <w:p w14:paraId="0B7F77EF">
      <w:pPr>
        <w:spacing w:after="0" w:line="240" w:lineRule="auto"/>
        <w:jc w:val="center"/>
        <w:rPr>
          <w:rFonts w:ascii="Arial" w:hAnsi="Arial" w:cs="Arial"/>
          <w:b/>
          <w:sz w:val="24"/>
          <w:szCs w:val="24"/>
        </w:rPr>
      </w:pPr>
    </w:p>
    <w:p w14:paraId="0DF0A2C0">
      <w:pPr>
        <w:spacing w:after="0" w:line="240" w:lineRule="auto"/>
        <w:jc w:val="center"/>
        <w:rPr>
          <w:rFonts w:ascii="Arial" w:hAnsi="Arial" w:cs="Arial"/>
          <w:b/>
          <w:sz w:val="24"/>
          <w:szCs w:val="24"/>
        </w:rPr>
      </w:pPr>
    </w:p>
    <w:p w14:paraId="175DF87D">
      <w:pPr>
        <w:spacing w:after="0" w:line="240" w:lineRule="auto"/>
        <w:jc w:val="center"/>
        <w:rPr>
          <w:rFonts w:ascii="Arial" w:hAnsi="Arial" w:cs="Arial"/>
          <w:b/>
          <w:sz w:val="24"/>
          <w:szCs w:val="24"/>
        </w:rPr>
      </w:pPr>
    </w:p>
    <w:p w14:paraId="6226749E">
      <w:pPr>
        <w:spacing w:after="0" w:line="240" w:lineRule="auto"/>
        <w:jc w:val="center"/>
        <w:rPr>
          <w:rFonts w:ascii="Arial" w:hAnsi="Arial" w:cs="Arial"/>
          <w:b/>
          <w:sz w:val="24"/>
          <w:szCs w:val="24"/>
        </w:rPr>
      </w:pPr>
    </w:p>
    <w:p w14:paraId="3012B76B">
      <w:pPr>
        <w:spacing w:after="0" w:line="240" w:lineRule="auto"/>
        <w:jc w:val="center"/>
        <w:rPr>
          <w:rFonts w:ascii="Arial" w:hAnsi="Arial" w:cs="Arial"/>
          <w:bCs/>
          <w:sz w:val="24"/>
          <w:szCs w:val="24"/>
        </w:rPr>
      </w:pPr>
    </w:p>
    <w:p w14:paraId="591340A3">
      <w:pPr>
        <w:spacing w:after="0" w:line="240" w:lineRule="auto"/>
        <w:jc w:val="center"/>
        <w:rPr>
          <w:rFonts w:ascii="Arial" w:hAnsi="Arial" w:cs="Arial"/>
          <w:bCs/>
          <w:sz w:val="24"/>
          <w:szCs w:val="24"/>
        </w:rPr>
      </w:pPr>
    </w:p>
    <w:p w14:paraId="69C91707">
      <w:pPr>
        <w:spacing w:after="0" w:line="480" w:lineRule="auto"/>
        <w:jc w:val="center"/>
        <w:rPr>
          <w:rFonts w:ascii="Arial" w:hAnsi="Arial" w:cs="Arial"/>
          <w:bCs/>
          <w:sz w:val="24"/>
          <w:szCs w:val="24"/>
        </w:rPr>
      </w:pPr>
      <w:r>
        <w:rPr>
          <w:rFonts w:ascii="Arial" w:hAnsi="Arial" w:cs="Arial"/>
          <w:bCs/>
          <w:sz w:val="24"/>
          <w:szCs w:val="24"/>
        </w:rPr>
        <w:t>May 2025</w:t>
      </w:r>
    </w:p>
    <w:p w14:paraId="3106F1C9">
      <w:pPr>
        <w:spacing w:after="0" w:line="480" w:lineRule="auto"/>
        <w:jc w:val="center"/>
        <w:rPr>
          <w:rFonts w:ascii="Arial" w:hAnsi="Arial" w:cs="Arial"/>
          <w:sz w:val="24"/>
          <w:szCs w:val="24"/>
        </w:rPr>
      </w:pPr>
    </w:p>
    <w:p w14:paraId="5A567193">
      <w:pPr>
        <w:jc w:val="center"/>
        <w:rPr>
          <w:rFonts w:ascii="Arial" w:hAnsi="Arial" w:cs="Arial"/>
          <w:b/>
          <w:bCs/>
        </w:rPr>
      </w:pPr>
      <w:r>
        <w:rPr>
          <w:rFonts w:ascii="Arial" w:hAnsi="Arial" w:cs="Arial"/>
          <w:b/>
          <w:bCs/>
        </w:rPr>
        <w:t>PROBLEM ANALYSIS REPORT</w:t>
      </w:r>
    </w:p>
    <w:p w14:paraId="336DA6F2">
      <w:pPr>
        <w:jc w:val="center"/>
        <w:rPr>
          <w:rFonts w:ascii="Arial" w:hAnsi="Arial" w:cs="Arial"/>
          <w:b/>
          <w:bCs/>
        </w:rPr>
      </w:pPr>
    </w:p>
    <w:p w14:paraId="6FBC8C55">
      <w:pPr>
        <w:jc w:val="center"/>
        <w:rPr>
          <w:rFonts w:ascii="Arial" w:hAnsi="Arial" w:cs="Arial"/>
          <w:b/>
          <w:bCs/>
        </w:rPr>
      </w:pPr>
    </w:p>
    <w:p w14:paraId="02734FE8">
      <w:pPr>
        <w:rPr>
          <w:rFonts w:ascii="Arial" w:hAnsi="Arial" w:cs="Arial"/>
          <w:b/>
          <w:bCs/>
        </w:rPr>
      </w:pPr>
      <w:r>
        <w:rPr>
          <w:rFonts w:ascii="Arial" w:hAnsi="Arial" w:cs="Arial"/>
          <w:b/>
          <w:bCs/>
        </w:rPr>
        <w:t>Introduction</w:t>
      </w:r>
    </w:p>
    <w:p w14:paraId="1EDE68F1">
      <w:pPr>
        <w:jc w:val="both"/>
        <w:rPr>
          <w:rFonts w:ascii="Arial" w:hAnsi="Arial" w:cs="Arial"/>
          <w:lang w:val="en-PH"/>
        </w:rPr>
      </w:pPr>
      <w:r>
        <w:rPr>
          <w:rFonts w:ascii="Arial" w:hAnsi="Arial" w:cs="Arial"/>
          <w:lang w:val="en-PH"/>
        </w:rPr>
        <w:t xml:space="preserve">     At University of Science and Technology of Southern Philippines (USTP) Oroquieta Campus, the current process of visitor logging is manual which is they relying only on traditional pen and  paper logbooks at the guard house. Obviously, this method is time-consuming, and messy. It is also prone to missing list, and the handwriting of a person is not clear resulting in hard to organize data, and it is difficult to access the previous records for the previous visitors. Security and data tracking are quietly being affected. Through the proposed USTP Visitor Log Management System, visitors can easily input their personal information in the system so that the list of visitors in USTP Oroquieta Campus can be kept over the years in safety and enhanced the security without relying on internet connection.</w:t>
      </w:r>
    </w:p>
    <w:p w14:paraId="3CE5C473">
      <w:pPr>
        <w:jc w:val="both"/>
        <w:rPr>
          <w:rFonts w:ascii="Arial" w:hAnsi="Arial" w:cs="Arial"/>
          <w:b/>
          <w:bCs/>
        </w:rPr>
      </w:pPr>
      <w:r>
        <w:rPr>
          <w:rFonts w:ascii="Arial" w:hAnsi="Arial" w:cs="Arial"/>
          <w:b/>
          <w:bCs/>
        </w:rPr>
        <w:t>Community Problem Description</w:t>
      </w:r>
    </w:p>
    <w:p w14:paraId="6BB8C382">
      <w:pPr>
        <w:jc w:val="both"/>
        <w:rPr>
          <w:rFonts w:ascii="Arial" w:hAnsi="Arial" w:cs="Arial"/>
        </w:rPr>
      </w:pPr>
      <w:r>
        <w:rPr>
          <w:rFonts w:ascii="Arial" w:hAnsi="Arial" w:cs="Arial"/>
          <w:b/>
          <w:bCs/>
        </w:rPr>
        <w:t xml:space="preserve">  </w:t>
      </w:r>
      <w:r>
        <w:rPr>
          <w:rFonts w:ascii="Arial" w:hAnsi="Arial" w:cs="Arial"/>
        </w:rPr>
        <w:t xml:space="preserve">  The current way of recording the information of visitors is slow, manual, and unsafe. It causes problems in  keeping track of people, responding to emergencies quickly, and storing records properly. </w:t>
      </w:r>
    </w:p>
    <w:p w14:paraId="3F19423F">
      <w:pPr>
        <w:jc w:val="both"/>
        <w:rPr>
          <w:rFonts w:ascii="Arial" w:hAnsi="Arial" w:cs="Arial"/>
        </w:rPr>
      </w:pPr>
      <w:r>
        <w:rPr>
          <w:rFonts w:ascii="Arial" w:hAnsi="Arial" w:cs="Arial"/>
        </w:rPr>
        <w:t xml:space="preserve">A. Outdated  Manual Logging. Currently, visitors information Is recorded using paper-based logbooks, which are hard to manage, prone to damage, loss and data inconsistency. Retrieving past records requires manual searching which is time-consuming. </w:t>
      </w:r>
    </w:p>
    <w:p w14:paraId="4EF4338B">
      <w:pPr>
        <w:jc w:val="both"/>
        <w:rPr>
          <w:rFonts w:ascii="Arial" w:hAnsi="Arial" w:cs="Arial"/>
        </w:rPr>
      </w:pPr>
      <w:r>
        <w:rPr>
          <w:rFonts w:ascii="Arial" w:hAnsi="Arial" w:cs="Arial"/>
        </w:rPr>
        <w:t>B. Lack of Real-time Monitoring. There is no system to monitor the visitor flow in real-time. Securities cannot respond quickly when there is emergencies occur. There is no easy way to access the records immediately, especially when they need an information about the  past visitors.</w:t>
      </w:r>
    </w:p>
    <w:p w14:paraId="4C3ED55C">
      <w:pPr>
        <w:jc w:val="both"/>
        <w:rPr>
          <w:rFonts w:ascii="Arial" w:hAnsi="Arial" w:cs="Arial"/>
        </w:rPr>
      </w:pPr>
      <w:r>
        <w:rPr>
          <w:rFonts w:ascii="Arial" w:hAnsi="Arial" w:cs="Arial"/>
        </w:rPr>
        <w:t>C. Unable Record Management. The data for visitors is stored only in logbooks without backups meaning when the logbooks is full every data is stored in archived with no digital copy. This results that there is a limited access for every data and there is no way to analyze the copies of every visitors entering the campus over time. That is why it leads to weakens the security protocol.</w:t>
      </w:r>
    </w:p>
    <w:p w14:paraId="33590298">
      <w:pPr>
        <w:jc w:val="both"/>
        <w:rPr>
          <w:rFonts w:ascii="Arial" w:hAnsi="Arial" w:cs="Arial"/>
        </w:rPr>
      </w:pPr>
    </w:p>
    <w:p w14:paraId="45AAC6FA">
      <w:pPr>
        <w:jc w:val="both"/>
        <w:rPr>
          <w:rFonts w:ascii="Arial" w:hAnsi="Arial" w:cs="Arial"/>
        </w:rPr>
      </w:pPr>
    </w:p>
    <w:p w14:paraId="73BF0004">
      <w:pPr>
        <w:jc w:val="both"/>
        <w:rPr>
          <w:rFonts w:ascii="Arial" w:hAnsi="Arial" w:cs="Arial"/>
        </w:rPr>
      </w:pPr>
    </w:p>
    <w:p w14:paraId="2F8ED4C9">
      <w:pPr>
        <w:jc w:val="both"/>
        <w:rPr>
          <w:rFonts w:ascii="Arial" w:hAnsi="Arial" w:cs="Arial"/>
          <w:b/>
          <w:bCs/>
        </w:rPr>
      </w:pPr>
      <w:r>
        <w:rPr>
          <w:rFonts w:ascii="Arial" w:hAnsi="Arial" w:cs="Arial"/>
          <w:b/>
          <w:bCs/>
        </w:rPr>
        <w:t>Relevance and Impact Assessment</w:t>
      </w:r>
    </w:p>
    <w:p w14:paraId="5223A14B">
      <w:pPr>
        <w:jc w:val="both"/>
        <w:rPr>
          <w:rFonts w:ascii="Arial" w:hAnsi="Arial" w:cs="Arial"/>
        </w:rPr>
      </w:pPr>
      <w:r>
        <w:rPr>
          <w:rFonts w:ascii="Arial" w:hAnsi="Arial" w:cs="Arial"/>
        </w:rPr>
        <w:t xml:space="preserve">      Developing an Offline Visitor Log Management System brings many benefits to this school at USTP Oroquieta, especially improving security and safety, accuracy, and also comfort.</w:t>
      </w:r>
    </w:p>
    <w:p w14:paraId="3C07DD58">
      <w:pPr>
        <w:jc w:val="both"/>
        <w:rPr>
          <w:rFonts w:ascii="Arial" w:hAnsi="Arial" w:cs="Arial"/>
        </w:rPr>
      </w:pPr>
      <w:r>
        <w:rPr>
          <w:rFonts w:ascii="Arial" w:hAnsi="Arial" w:cs="Arial"/>
        </w:rPr>
        <w:t xml:space="preserve">A.Improved Campus Security. Digital visitor log system enhances security by providing accurate and timely information about those people who enter the campus who are not students, staff, or instructors. It also helps in identifying suspicious entries or patterns and easier to access for emergency purposes. </w:t>
      </w:r>
    </w:p>
    <w:p w14:paraId="20C049BE">
      <w:pPr>
        <w:jc w:val="both"/>
        <w:rPr>
          <w:rFonts w:ascii="Arial" w:hAnsi="Arial" w:cs="Arial"/>
        </w:rPr>
      </w:pPr>
      <w:r>
        <w:rPr>
          <w:rFonts w:ascii="Arial" w:hAnsi="Arial" w:cs="Arial"/>
        </w:rPr>
        <w:t>B.Data Accuracy and Accessibility. Storing visitors data, the Visitor Log Management System reduces errors and allows for instant search and reporting. Data can be accessed by authorized personnel anytime, making it more useful and easier to access for emergency purposes.</w:t>
      </w:r>
    </w:p>
    <w:p w14:paraId="2A08EA9D">
      <w:pPr>
        <w:jc w:val="both"/>
        <w:rPr>
          <w:rFonts w:ascii="Arial" w:hAnsi="Arial" w:cs="Arial"/>
        </w:rPr>
      </w:pPr>
      <w:r>
        <w:rPr>
          <w:rFonts w:ascii="Arial" w:hAnsi="Arial" w:cs="Arial"/>
        </w:rPr>
        <w:t>C.Faster Visitor Process. This system reduces time spent at entry points, they don’t need to write but to encode their name, purpose, and other information needed, leading to smoother and faster visitor processing.</w:t>
      </w:r>
    </w:p>
    <w:p w14:paraId="0078AD98">
      <w:pPr>
        <w:jc w:val="both"/>
        <w:rPr>
          <w:rFonts w:ascii="Arial" w:hAnsi="Arial" w:cs="Arial"/>
        </w:rPr>
      </w:pPr>
    </w:p>
    <w:p w14:paraId="12A6F11E">
      <w:pPr>
        <w:jc w:val="both"/>
        <w:rPr>
          <w:rFonts w:ascii="Arial" w:hAnsi="Arial" w:cs="Arial"/>
          <w:b/>
          <w:bCs/>
        </w:rPr>
      </w:pPr>
      <w:r>
        <w:rPr>
          <w:rFonts w:ascii="Arial" w:hAnsi="Arial" w:cs="Arial"/>
          <w:b/>
          <w:bCs/>
        </w:rPr>
        <w:t>Conclusion and Recommendations</w:t>
      </w:r>
    </w:p>
    <w:p w14:paraId="00CC1325">
      <w:pPr>
        <w:jc w:val="both"/>
        <w:rPr>
          <w:rFonts w:ascii="Arial" w:hAnsi="Arial" w:cs="Arial"/>
        </w:rPr>
      </w:pPr>
      <w:r>
        <w:rPr>
          <w:rFonts w:ascii="Arial" w:hAnsi="Arial" w:cs="Arial"/>
        </w:rPr>
        <w:t xml:space="preserve">     Enhancing visitor logging at USTP-Oroquieta Campus is not just about convenience; it’s about safety, security, and modernization. The problems of outdated manual processes, inefficient data handling, and lack of communication channels can be addressed by developing a Python-based Visitor Management System. This system will allow for automated check-ins, accurate visitor information, easy data retrieval, and improved response during emergencies.</w:t>
      </w:r>
    </w:p>
    <w:p w14:paraId="1E69D633">
      <w:pPr>
        <w:jc w:val="both"/>
        <w:rPr>
          <w:rFonts w:ascii="Arial" w:hAnsi="Arial" w:cs="Arial"/>
        </w:rPr>
      </w:pPr>
      <w:r>
        <w:rPr>
          <w:rFonts w:ascii="Arial" w:hAnsi="Arial" w:cs="Arial"/>
        </w:rPr>
        <w:t xml:space="preserve">     Through adopting this tech-based solution, USTP can not only improve its visitor management practices but also set an example of how digital tools can support day-to-day campus operations effectively.</w:t>
      </w:r>
    </w:p>
    <w:p w14:paraId="33DD3F7E">
      <w:pPr>
        <w:jc w:val="both"/>
        <w:rPr>
          <w:rFonts w:ascii="Arial" w:hAnsi="Arial" w:cs="Arial"/>
          <w:b/>
          <w:bCs/>
        </w:rPr>
      </w:pPr>
      <w:r>
        <w:rPr>
          <w:rFonts w:ascii="Arial" w:hAnsi="Arial" w:cs="Arial"/>
          <w:b/>
          <w:bCs/>
        </w:rPr>
        <w:t>Recommendations:</w:t>
      </w:r>
    </w:p>
    <w:p w14:paraId="43545B9D">
      <w:pPr>
        <w:jc w:val="both"/>
        <w:rPr>
          <w:rFonts w:ascii="Arial" w:hAnsi="Arial" w:cs="Arial"/>
          <w:sz w:val="24"/>
          <w:szCs w:val="24"/>
        </w:rPr>
      </w:pPr>
      <w:r>
        <w:rPr>
          <w:rFonts w:ascii="Arial" w:hAnsi="Arial" w:cs="Arial"/>
          <w:sz w:val="24"/>
          <w:szCs w:val="24"/>
        </w:rPr>
        <w:t>1.Develop a Python-based visitor log management system for USTP-Oroquieta Campus. This group will create a computer program using Python language that will record all visitor information. This system will replace the paper logbook and make recording faster, safer, and easier to manage.</w:t>
      </w:r>
    </w:p>
    <w:p w14:paraId="4E30E4D6">
      <w:pPr>
        <w:jc w:val="both"/>
        <w:rPr>
          <w:rFonts w:ascii="Arial" w:hAnsi="Arial" w:cs="Arial"/>
          <w:sz w:val="24"/>
          <w:szCs w:val="24"/>
        </w:rPr>
      </w:pPr>
      <w:r>
        <w:rPr>
          <w:rFonts w:ascii="Arial" w:hAnsi="Arial" w:cs="Arial"/>
          <w:sz w:val="24"/>
          <w:szCs w:val="24"/>
        </w:rPr>
        <w:t>2. Include features like login, contact info,purpose of visit, and timestamp logging.The system will allow the visitors to enter their name, phone number, address, purpose of visiting, and the exact time and date they arrive . These details will help keep complete  and clear records of everyone who enter the campus.</w:t>
      </w:r>
    </w:p>
    <w:p w14:paraId="44C7CA72">
      <w:pPr>
        <w:jc w:val="both"/>
        <w:rPr>
          <w:rFonts w:ascii="Arial" w:hAnsi="Arial" w:cs="Arial"/>
          <w:sz w:val="24"/>
          <w:szCs w:val="24"/>
        </w:rPr>
      </w:pPr>
      <w:r>
        <w:rPr>
          <w:rFonts w:ascii="Arial" w:hAnsi="Arial" w:cs="Arial"/>
          <w:sz w:val="24"/>
          <w:szCs w:val="24"/>
        </w:rPr>
        <w:t xml:space="preserve">3. Implement a search function to allow quick filtering of past visitors and also to retrieve the data. Add a search tool so that staff can quickly find visitor information by typing their name, address, contact number, date or reason. This will save as time, especially during emergencies or if someone needs to be traced. </w:t>
      </w:r>
    </w:p>
    <w:p w14:paraId="365EF96C">
      <w:pPr>
        <w:jc w:val="both"/>
        <w:rPr>
          <w:rFonts w:ascii="Arial" w:hAnsi="Arial" w:cs="Arial"/>
          <w:sz w:val="24"/>
          <w:szCs w:val="24"/>
        </w:rPr>
      </w:pPr>
      <w:r>
        <w:rPr>
          <w:rFonts w:ascii="Arial" w:hAnsi="Arial" w:cs="Arial"/>
          <w:sz w:val="24"/>
          <w:szCs w:val="24"/>
        </w:rPr>
        <w:t>4. Train front desk/security personnel to operate the system efficiently. This group will teach the people using this system like guards and receptionist of how to use it properly. Training will help them to avoid mistakes and make sure everything is safe and convenience.</w:t>
      </w:r>
    </w:p>
    <w:p w14:paraId="18D9460C">
      <w:pPr>
        <w:jc w:val="both"/>
        <w:rPr>
          <w:rFonts w:ascii="Arial" w:hAnsi="Arial" w:cs="Arial"/>
          <w:sz w:val="24"/>
          <w:szCs w:val="24"/>
        </w:rPr>
      </w:pPr>
      <w:r>
        <w:rPr>
          <w:rFonts w:ascii="Arial" w:hAnsi="Arial" w:cs="Arial"/>
          <w:sz w:val="24"/>
          <w:szCs w:val="24"/>
        </w:rPr>
        <w:t>5. Promote the system across departments as part of USTP’s digital transformation initiatives. This group will introduce our system to enhance the security and efficiency at USTP Oroquieta to make a sustainable campus when it comes to security.</w:t>
      </w:r>
    </w:p>
    <w:p w14:paraId="1D901C96">
      <w:pPr>
        <w:jc w:val="both"/>
        <w:rPr>
          <w:rFonts w:ascii="Arial" w:hAnsi="Arial" w:cs="Arial"/>
          <w:sz w:val="24"/>
          <w:szCs w:val="24"/>
        </w:rPr>
      </w:pPr>
    </w:p>
    <w:p w14:paraId="23DA5A00">
      <w:pPr>
        <w:jc w:val="both"/>
        <w:rPr>
          <w:rFonts w:ascii="Arial" w:hAnsi="Arial" w:eastAsia="Times New Roman" w:cs="Arial"/>
        </w:rPr>
      </w:pPr>
      <w:r>
        <w:rPr>
          <w:rFonts w:ascii="Arial" w:hAnsi="Arial" w:cs="Arial"/>
          <w:sz w:val="24"/>
          <w:szCs w:val="24"/>
        </w:rPr>
        <w:t xml:space="preserve">                 </w:t>
      </w:r>
    </w:p>
    <w:p w14:paraId="0ABB7E35">
      <w:pPr>
        <w:jc w:val="both"/>
        <w:rPr>
          <w:rFonts w:hint="default" w:ascii="Arial" w:hAnsi="Arial" w:cs="Arial"/>
          <w:b/>
          <w:bCs/>
          <w:sz w:val="24"/>
          <w:szCs w:val="24"/>
        </w:rPr>
      </w:pPr>
      <w:r>
        <w:rPr>
          <w:rFonts w:ascii="Arial" w:hAnsi="Arial" w:cs="Arial"/>
          <w:sz w:val="24"/>
          <w:szCs w:val="24"/>
        </w:rPr>
        <w:t xml:space="preserve">                          </w:t>
      </w:r>
      <w:r>
        <w:rPr>
          <w:rFonts w:hint="default" w:ascii="Arial" w:hAnsi="Arial" w:cs="Arial"/>
          <w:b/>
          <w:bCs/>
          <w:sz w:val="24"/>
          <w:szCs w:val="24"/>
        </w:rPr>
        <w:t>TECHNOLOGICAL SOLUTION PROPOSAL</w:t>
      </w:r>
    </w:p>
    <w:p w14:paraId="55E56050">
      <w:pPr>
        <w:jc w:val="both"/>
        <w:rPr>
          <w:rFonts w:hint="default" w:ascii="Arial" w:hAnsi="Arial" w:cs="Arial"/>
          <w:b/>
          <w:bCs/>
          <w:sz w:val="24"/>
          <w:szCs w:val="24"/>
        </w:rPr>
      </w:pPr>
      <w:r>
        <w:rPr>
          <w:rFonts w:hint="default" w:ascii="Arial" w:hAnsi="Arial" w:cs="Arial"/>
          <w:b/>
          <w:bCs/>
          <w:sz w:val="24"/>
          <w:szCs w:val="24"/>
        </w:rPr>
        <w:t xml:space="preserve">                                               (3 to 6 pages)</w:t>
      </w:r>
    </w:p>
    <w:p w14:paraId="5BACCB95">
      <w:pPr>
        <w:jc w:val="both"/>
        <w:rPr>
          <w:rFonts w:hint="default" w:ascii="Arial" w:hAnsi="Arial" w:cs="Arial"/>
          <w:sz w:val="24"/>
          <w:szCs w:val="24"/>
        </w:rPr>
      </w:pPr>
    </w:p>
    <w:p w14:paraId="18D50F0A">
      <w:pPr>
        <w:jc w:val="center"/>
        <w:rPr>
          <w:rFonts w:hint="default" w:ascii="Arial" w:hAnsi="Arial" w:cs="Arial"/>
          <w:b/>
          <w:bCs/>
          <w:sz w:val="24"/>
          <w:szCs w:val="24"/>
        </w:rPr>
      </w:pPr>
      <w:r>
        <w:rPr>
          <w:rFonts w:hint="default" w:ascii="Arial" w:hAnsi="Arial" w:cs="Arial"/>
          <w:sz w:val="24"/>
          <w:szCs w:val="24"/>
        </w:rPr>
        <w:t>“</w:t>
      </w:r>
      <w:r>
        <w:rPr>
          <w:rFonts w:hint="default" w:ascii="Arial" w:hAnsi="Arial" w:cs="Arial"/>
          <w:b/>
          <w:bCs/>
          <w:sz w:val="24"/>
          <w:szCs w:val="24"/>
        </w:rPr>
        <w:t>OFFLINE VISITOR LOG MANAGEMENT SYSTEM: ENHANCING SECURITY AND EFFICIENCY AT USTP OROQUIETA”</w:t>
      </w:r>
    </w:p>
    <w:p w14:paraId="5E578D1A">
      <w:pPr>
        <w:jc w:val="center"/>
        <w:rPr>
          <w:rFonts w:hint="default" w:ascii="Arial" w:hAnsi="Arial" w:cs="Arial"/>
          <w:b/>
          <w:bCs/>
          <w:sz w:val="24"/>
          <w:szCs w:val="24"/>
        </w:rPr>
      </w:pPr>
    </w:p>
    <w:p w14:paraId="0AF2E623">
      <w:pPr>
        <w:jc w:val="left"/>
        <w:rPr>
          <w:rFonts w:hint="default" w:ascii="Arial" w:hAnsi="Arial" w:cs="Arial"/>
          <w:b/>
          <w:bCs/>
          <w:sz w:val="24"/>
          <w:szCs w:val="24"/>
        </w:rPr>
      </w:pPr>
      <w:r>
        <w:rPr>
          <w:rFonts w:hint="default" w:ascii="Arial" w:hAnsi="Arial" w:cs="Arial"/>
          <w:b/>
          <w:bCs/>
          <w:sz w:val="24"/>
          <w:szCs w:val="24"/>
        </w:rPr>
        <w:t>l.Overview of the Proposed Solution</w:t>
      </w:r>
    </w:p>
    <w:p w14:paraId="237373E8">
      <w:pPr>
        <w:jc w:val="left"/>
        <w:rPr>
          <w:rFonts w:hint="default" w:ascii="Arial" w:hAnsi="Arial" w:cs="Arial"/>
          <w:sz w:val="24"/>
          <w:szCs w:val="24"/>
        </w:rPr>
      </w:pPr>
      <w:r>
        <w:rPr>
          <w:rFonts w:hint="default" w:ascii="Arial" w:hAnsi="Arial" w:cs="Arial"/>
          <w:sz w:val="24"/>
          <w:szCs w:val="24"/>
        </w:rPr>
        <w:t xml:space="preserve">     The Offline Visitor Log Management System is a simple computer program made with Python. It is a console application, which means it runs in a text-only screen or Text User Interface and does not need a mouse or graphics. This system is designed to replace the old manual logbook used at the University of Science and Technology of Southern Philippines (USTP) Oroquieta Campus.</w:t>
      </w:r>
    </w:p>
    <w:p w14:paraId="466C43B4">
      <w:pPr>
        <w:jc w:val="left"/>
        <w:rPr>
          <w:rFonts w:hint="default" w:ascii="Arial" w:hAnsi="Arial" w:cs="Arial"/>
          <w:sz w:val="24"/>
          <w:szCs w:val="24"/>
        </w:rPr>
      </w:pPr>
      <w:r>
        <w:rPr>
          <w:rFonts w:hint="default" w:ascii="Arial" w:hAnsi="Arial" w:cs="Arial"/>
          <w:sz w:val="24"/>
          <w:szCs w:val="24"/>
        </w:rPr>
        <w:t xml:space="preserve">     Its goal is to make the process of recording visitor information faster, safer, and more accurate. It works offline, which means it does not need internet. It helps campus guards or staff keep track of all visitors using a digital method.</w:t>
      </w:r>
    </w:p>
    <w:p w14:paraId="33ED915C">
      <w:pPr>
        <w:jc w:val="left"/>
        <w:rPr>
          <w:rFonts w:hint="default" w:ascii="Arial" w:hAnsi="Arial" w:cs="Arial"/>
          <w:sz w:val="24"/>
          <w:szCs w:val="24"/>
        </w:rPr>
      </w:pPr>
    </w:p>
    <w:p w14:paraId="426E200A">
      <w:pPr>
        <w:jc w:val="left"/>
        <w:rPr>
          <w:rFonts w:hint="default" w:ascii="Arial" w:hAnsi="Arial" w:cs="Arial"/>
          <w:b/>
          <w:bCs/>
          <w:sz w:val="24"/>
          <w:szCs w:val="24"/>
        </w:rPr>
      </w:pPr>
      <w:r>
        <w:rPr>
          <w:rFonts w:hint="default" w:ascii="Arial" w:hAnsi="Arial" w:cs="Arial"/>
          <w:b/>
          <w:bCs/>
          <w:sz w:val="24"/>
          <w:szCs w:val="24"/>
        </w:rPr>
        <w:t>Main Features of the System:</w:t>
      </w:r>
    </w:p>
    <w:p w14:paraId="671E0311">
      <w:pPr>
        <w:jc w:val="left"/>
        <w:rPr>
          <w:rFonts w:hint="default" w:ascii="Arial" w:hAnsi="Arial" w:cs="Arial"/>
          <w:sz w:val="24"/>
          <w:szCs w:val="24"/>
        </w:rPr>
      </w:pPr>
      <w:r>
        <w:rPr>
          <w:rFonts w:hint="default" w:ascii="Arial" w:hAnsi="Arial" w:cs="Arial"/>
          <w:sz w:val="24"/>
          <w:szCs w:val="24"/>
        </w:rPr>
        <w:t>•</w:t>
      </w:r>
      <w:r>
        <w:rPr>
          <w:rFonts w:hint="default" w:ascii="Arial" w:hAnsi="Arial" w:cs="Arial"/>
          <w:b/>
          <w:bCs/>
          <w:sz w:val="24"/>
          <w:szCs w:val="24"/>
        </w:rPr>
        <w:t xml:space="preserve"> Visitor Log-in:</w:t>
      </w:r>
    </w:p>
    <w:p w14:paraId="16B01BAF">
      <w:pPr>
        <w:jc w:val="left"/>
        <w:rPr>
          <w:rFonts w:hint="default" w:ascii="Arial" w:hAnsi="Arial" w:cs="Arial"/>
          <w:sz w:val="24"/>
          <w:szCs w:val="24"/>
        </w:rPr>
      </w:pPr>
      <w:r>
        <w:rPr>
          <w:rFonts w:hint="default" w:ascii="Arial" w:hAnsi="Arial" w:cs="Arial"/>
          <w:sz w:val="24"/>
          <w:szCs w:val="24"/>
        </w:rPr>
        <w:t xml:space="preserve">     A user can enter their full name, contact number, purpose for visit, and address. The time and date of the visit are added automatically by the system. This makes sure the record is always correct and consistent.</w:t>
      </w:r>
    </w:p>
    <w:p w14:paraId="7D22D659">
      <w:pPr>
        <w:jc w:val="left"/>
        <w:rPr>
          <w:rFonts w:hint="default" w:ascii="Arial" w:hAnsi="Arial" w:cs="Arial"/>
          <w:sz w:val="24"/>
          <w:szCs w:val="24"/>
        </w:rPr>
      </w:pPr>
      <w:r>
        <w:rPr>
          <w:rFonts w:hint="default" w:ascii="Arial" w:hAnsi="Arial" w:cs="Arial"/>
          <w:sz w:val="24"/>
          <w:szCs w:val="24"/>
        </w:rPr>
        <w:t xml:space="preserve">• </w:t>
      </w:r>
      <w:r>
        <w:rPr>
          <w:rFonts w:hint="default" w:ascii="Arial" w:hAnsi="Arial" w:cs="Arial"/>
          <w:b/>
          <w:bCs/>
          <w:sz w:val="24"/>
          <w:szCs w:val="24"/>
        </w:rPr>
        <w:t>Search Visitor by Name</w:t>
      </w:r>
      <w:r>
        <w:rPr>
          <w:rFonts w:hint="default" w:ascii="Arial" w:hAnsi="Arial" w:cs="Arial"/>
          <w:sz w:val="24"/>
          <w:szCs w:val="24"/>
        </w:rPr>
        <w:t>:</w:t>
      </w:r>
    </w:p>
    <w:p w14:paraId="7C2DFBC6">
      <w:pPr>
        <w:jc w:val="left"/>
        <w:rPr>
          <w:rFonts w:hint="default" w:ascii="Arial" w:hAnsi="Arial" w:cs="Arial"/>
          <w:sz w:val="24"/>
          <w:szCs w:val="24"/>
        </w:rPr>
      </w:pPr>
      <w:r>
        <w:rPr>
          <w:rFonts w:hint="default" w:ascii="Arial" w:hAnsi="Arial" w:cs="Arial"/>
          <w:sz w:val="24"/>
          <w:szCs w:val="24"/>
        </w:rPr>
        <w:t xml:space="preserve">     It allows the user to search for a visitor using their full or partial name. This helps find visitor records quickly.</w:t>
      </w:r>
    </w:p>
    <w:p w14:paraId="0B20E6E6">
      <w:pPr>
        <w:jc w:val="left"/>
        <w:rPr>
          <w:rFonts w:hint="default" w:ascii="Arial" w:hAnsi="Arial" w:cs="Arial"/>
          <w:b/>
          <w:bCs/>
          <w:sz w:val="24"/>
          <w:szCs w:val="24"/>
        </w:rPr>
      </w:pPr>
      <w:r>
        <w:rPr>
          <w:rFonts w:hint="default" w:ascii="Arial" w:hAnsi="Arial" w:cs="Arial"/>
          <w:sz w:val="24"/>
          <w:szCs w:val="24"/>
        </w:rPr>
        <w:t>•</w:t>
      </w:r>
      <w:r>
        <w:rPr>
          <w:rFonts w:hint="default" w:ascii="Arial" w:hAnsi="Arial" w:cs="Arial"/>
          <w:b/>
          <w:bCs/>
          <w:sz w:val="24"/>
          <w:szCs w:val="24"/>
        </w:rPr>
        <w:t xml:space="preserve"> View All Visitors:</w:t>
      </w:r>
    </w:p>
    <w:p w14:paraId="1DF5A568">
      <w:pPr>
        <w:jc w:val="left"/>
        <w:rPr>
          <w:rFonts w:hint="default" w:ascii="Arial" w:hAnsi="Arial" w:cs="Arial"/>
          <w:sz w:val="24"/>
          <w:szCs w:val="24"/>
        </w:rPr>
      </w:pPr>
      <w:r>
        <w:rPr>
          <w:rFonts w:hint="default" w:ascii="Arial" w:hAnsi="Arial" w:cs="Arial"/>
          <w:sz w:val="24"/>
          <w:szCs w:val="24"/>
        </w:rPr>
        <w:t xml:space="preserve">     This option shows a list of all people who visited, along with their full details, including the auto-recorded date and time.</w:t>
      </w:r>
    </w:p>
    <w:p w14:paraId="73D74318">
      <w:pPr>
        <w:jc w:val="left"/>
        <w:rPr>
          <w:rFonts w:hint="default" w:ascii="Arial" w:hAnsi="Arial" w:cs="Arial"/>
          <w:b/>
          <w:bCs/>
          <w:sz w:val="24"/>
          <w:szCs w:val="24"/>
        </w:rPr>
      </w:pPr>
      <w:r>
        <w:rPr>
          <w:rFonts w:hint="default" w:ascii="Arial" w:hAnsi="Arial" w:cs="Arial"/>
          <w:sz w:val="24"/>
          <w:szCs w:val="24"/>
        </w:rPr>
        <w:t>•</w:t>
      </w:r>
      <w:r>
        <w:rPr>
          <w:rFonts w:hint="default" w:ascii="Arial" w:hAnsi="Arial" w:cs="Arial"/>
          <w:b/>
          <w:bCs/>
          <w:sz w:val="24"/>
          <w:szCs w:val="24"/>
        </w:rPr>
        <w:t xml:space="preserve"> Exit the Program:</w:t>
      </w:r>
    </w:p>
    <w:p w14:paraId="45DC5B59">
      <w:pPr>
        <w:jc w:val="left"/>
        <w:rPr>
          <w:rFonts w:hint="default" w:ascii="Arial" w:hAnsi="Arial" w:cs="Arial"/>
          <w:sz w:val="24"/>
          <w:szCs w:val="24"/>
        </w:rPr>
      </w:pPr>
      <w:r>
        <w:rPr>
          <w:rFonts w:hint="default" w:ascii="Arial" w:hAnsi="Arial" w:cs="Arial"/>
          <w:sz w:val="24"/>
          <w:szCs w:val="24"/>
        </w:rPr>
        <w:t>This allows the user to close the system properly when they are done.</w:t>
      </w:r>
    </w:p>
    <w:p w14:paraId="31A941B8">
      <w:pPr>
        <w:jc w:val="left"/>
        <w:rPr>
          <w:rFonts w:hint="default" w:ascii="Arial" w:hAnsi="Arial" w:cs="Arial"/>
          <w:sz w:val="24"/>
          <w:szCs w:val="24"/>
        </w:rPr>
      </w:pPr>
    </w:p>
    <w:p w14:paraId="5F9EB069">
      <w:pPr>
        <w:jc w:val="left"/>
        <w:rPr>
          <w:rFonts w:hint="default" w:ascii="Arial" w:hAnsi="Arial" w:cs="Arial"/>
          <w:sz w:val="24"/>
          <w:szCs w:val="24"/>
        </w:rPr>
      </w:pPr>
      <w:r>
        <w:rPr>
          <w:rFonts w:hint="default" w:ascii="Arial" w:hAnsi="Arial" w:cs="Arial"/>
          <w:sz w:val="24"/>
          <w:szCs w:val="24"/>
        </w:rPr>
        <w:t xml:space="preserve">     Our system which is Offline Visitor Log Management System is to help school guards or staff record and track visitors in a safe and organized way without needing the internet. It allows users to input visitor details like name, contact number, purpose of visiting, and the automated time in and date. The system saves the records in a file so they can be checked later if needed. This helps improve security, make visitor tracking easier, and avoid using paper logbooks.</w:t>
      </w:r>
    </w:p>
    <w:p w14:paraId="65E2A0CE">
      <w:pPr>
        <w:jc w:val="left"/>
        <w:rPr>
          <w:rFonts w:hint="default" w:ascii="Arial" w:hAnsi="Arial" w:cs="Arial"/>
          <w:sz w:val="24"/>
          <w:szCs w:val="24"/>
        </w:rPr>
      </w:pPr>
      <w:r>
        <w:rPr>
          <w:rFonts w:hint="default" w:ascii="Arial" w:hAnsi="Arial" w:cs="Arial"/>
          <w:sz w:val="24"/>
          <w:szCs w:val="24"/>
        </w:rPr>
        <w:t xml:space="preserve">     Even though our system is simple and offline, it is very useful and secure for managing visitor records. Actually, this system gives people in the community at USTP-Oroquieta Campus peace of mind, knowing that visitors who enterd in the campus are properly recorded without internet and it saves time and paper logbooks , which is good in our environment.</w:t>
      </w:r>
    </w:p>
    <w:p w14:paraId="41853B8D">
      <w:pPr>
        <w:jc w:val="left"/>
        <w:rPr>
          <w:rFonts w:hint="default" w:ascii="Arial" w:hAnsi="Arial" w:cs="Arial"/>
          <w:b/>
          <w:bCs/>
          <w:sz w:val="24"/>
          <w:szCs w:val="24"/>
        </w:rPr>
      </w:pPr>
    </w:p>
    <w:p w14:paraId="369B8046">
      <w:pPr>
        <w:jc w:val="left"/>
        <w:rPr>
          <w:rFonts w:hint="default" w:ascii="Arial" w:hAnsi="Arial" w:cs="Arial"/>
          <w:b/>
          <w:bCs/>
          <w:sz w:val="24"/>
          <w:szCs w:val="24"/>
        </w:rPr>
      </w:pPr>
      <w:r>
        <w:rPr>
          <w:rFonts w:hint="default" w:ascii="Arial" w:hAnsi="Arial" w:cs="Arial"/>
          <w:b/>
          <w:bCs/>
          <w:sz w:val="24"/>
          <w:szCs w:val="24"/>
        </w:rPr>
        <w:t>ll. Algorithms and Data Structures Used</w:t>
      </w:r>
    </w:p>
    <w:p w14:paraId="4B72195C">
      <w:pPr>
        <w:jc w:val="left"/>
        <w:rPr>
          <w:rFonts w:hint="default" w:ascii="Arial" w:hAnsi="Arial" w:cs="Arial"/>
          <w:sz w:val="24"/>
          <w:szCs w:val="24"/>
        </w:rPr>
      </w:pPr>
      <w:r>
        <w:rPr>
          <w:rFonts w:hint="default" w:ascii="Arial" w:hAnsi="Arial" w:cs="Arial"/>
          <w:b/>
          <w:bCs/>
          <w:sz w:val="24"/>
          <w:szCs w:val="24"/>
        </w:rPr>
        <w:t xml:space="preserve">   </w:t>
      </w:r>
      <w:r>
        <w:rPr>
          <w:rFonts w:hint="default" w:ascii="Arial" w:hAnsi="Arial" w:cs="Arial"/>
          <w:sz w:val="24"/>
          <w:szCs w:val="24"/>
        </w:rPr>
        <w:t>Although the Offline Visitor Log Management System is simpler than a full stack application, it effectively used core programming languages which is Python and data structures to manage visitor data and enhancing real-world security especially in USTP Oroquieta.</w:t>
      </w:r>
    </w:p>
    <w:p w14:paraId="4279D7F2">
      <w:pPr>
        <w:jc w:val="left"/>
        <w:rPr>
          <w:rFonts w:hint="default" w:ascii="Arial" w:hAnsi="Arial" w:cs="Arial"/>
          <w:b/>
          <w:bCs/>
          <w:sz w:val="24"/>
          <w:szCs w:val="24"/>
        </w:rPr>
      </w:pPr>
      <w:r>
        <w:rPr>
          <w:rFonts w:hint="default" w:ascii="Arial" w:hAnsi="Arial" w:cs="Arial"/>
          <w:b/>
          <w:bCs/>
          <w:sz w:val="24"/>
          <w:szCs w:val="24"/>
        </w:rPr>
        <w:t xml:space="preserve">A.Core Features and Algorithms </w:t>
      </w:r>
    </w:p>
    <w:p w14:paraId="0856617C">
      <w:pPr>
        <w:jc w:val="left"/>
        <w:rPr>
          <w:rFonts w:hint="default" w:ascii="Arial" w:hAnsi="Arial" w:cs="Arial"/>
          <w:b/>
          <w:bCs/>
          <w:sz w:val="24"/>
          <w:szCs w:val="24"/>
        </w:rPr>
      </w:pPr>
      <w:r>
        <w:rPr>
          <w:rFonts w:hint="default" w:ascii="Arial" w:hAnsi="Arial" w:cs="Arial"/>
          <w:b/>
          <w:bCs/>
          <w:sz w:val="24"/>
          <w:szCs w:val="24"/>
        </w:rPr>
        <w:t>1. Visitor Login</w:t>
      </w:r>
    </w:p>
    <w:p w14:paraId="7B908706">
      <w:pPr>
        <w:jc w:val="left"/>
        <w:rPr>
          <w:rFonts w:hint="default" w:ascii="Arial" w:hAnsi="Arial" w:cs="Arial"/>
          <w:sz w:val="24"/>
          <w:szCs w:val="24"/>
        </w:rPr>
      </w:pPr>
      <w:r>
        <w:rPr>
          <w:rFonts w:hint="default" w:ascii="Arial" w:hAnsi="Arial" w:cs="Arial"/>
          <w:b/>
          <w:bCs/>
          <w:sz w:val="24"/>
          <w:szCs w:val="24"/>
        </w:rPr>
        <w:t xml:space="preserve">    </w:t>
      </w:r>
      <w:r>
        <w:rPr>
          <w:rFonts w:hint="default" w:ascii="Arial" w:hAnsi="Arial" w:cs="Arial"/>
          <w:sz w:val="24"/>
          <w:szCs w:val="24"/>
        </w:rPr>
        <w:t>1.Visitors enter their Full Name (validated for completeness), Contact Number (must be exactly 11 digits), Purpose of Visit, and Address.</w:t>
      </w:r>
    </w:p>
    <w:p w14:paraId="11AE1AD0">
      <w:pPr>
        <w:jc w:val="left"/>
        <w:rPr>
          <w:rFonts w:hint="default" w:ascii="Arial" w:hAnsi="Arial" w:cs="Arial"/>
          <w:sz w:val="24"/>
          <w:szCs w:val="24"/>
        </w:rPr>
      </w:pPr>
      <w:r>
        <w:rPr>
          <w:rFonts w:hint="default" w:ascii="Arial" w:hAnsi="Arial" w:cs="Arial"/>
          <w:sz w:val="24"/>
          <w:szCs w:val="24"/>
        </w:rPr>
        <w:t xml:space="preserve">    2. Our system adds the current time and date automatically. </w:t>
      </w:r>
    </w:p>
    <w:p w14:paraId="726DCF0F">
      <w:pPr>
        <w:jc w:val="left"/>
        <w:rPr>
          <w:rFonts w:hint="default" w:ascii="Arial" w:hAnsi="Arial" w:cs="Arial"/>
          <w:sz w:val="24"/>
          <w:szCs w:val="24"/>
        </w:rPr>
      </w:pPr>
      <w:r>
        <w:rPr>
          <w:rFonts w:hint="default" w:ascii="Arial" w:hAnsi="Arial" w:cs="Arial"/>
          <w:sz w:val="24"/>
          <w:szCs w:val="24"/>
        </w:rPr>
        <w:t xml:space="preserve">    3. Visitors information is stored  as a dictionary in an in-memory list.</w:t>
      </w:r>
    </w:p>
    <w:p w14:paraId="79AD5DD1">
      <w:pPr>
        <w:jc w:val="left"/>
        <w:rPr>
          <w:rFonts w:hint="default" w:ascii="Arial" w:hAnsi="Arial" w:cs="Arial"/>
          <w:b/>
          <w:bCs/>
          <w:sz w:val="24"/>
          <w:szCs w:val="24"/>
        </w:rPr>
      </w:pPr>
      <w:r>
        <w:rPr>
          <w:rFonts w:hint="default" w:ascii="Arial" w:hAnsi="Arial" w:cs="Arial"/>
          <w:b/>
          <w:bCs/>
          <w:sz w:val="24"/>
          <w:szCs w:val="24"/>
        </w:rPr>
        <w:t>2. Data Storage and Retrieval</w:t>
      </w:r>
    </w:p>
    <w:p w14:paraId="79CDBF55">
      <w:pPr>
        <w:jc w:val="left"/>
        <w:rPr>
          <w:rFonts w:hint="default" w:ascii="Arial" w:hAnsi="Arial" w:cs="Arial"/>
          <w:sz w:val="24"/>
          <w:szCs w:val="24"/>
        </w:rPr>
      </w:pPr>
      <w:r>
        <w:rPr>
          <w:rFonts w:hint="default" w:ascii="Arial" w:hAnsi="Arial" w:cs="Arial"/>
          <w:sz w:val="24"/>
          <w:szCs w:val="24"/>
        </w:rPr>
        <w:t xml:space="preserve">    Visitor information is saved in a text file called visitor_log.txt. Each visitor’s details are stored on one line, separated by the “|” symbol. When the program starts, it reads this file and breaks each line into parts to make a visitor dictionary. All visitor dictionaries are saved in a list called visitor_log while the program runs.</w:t>
      </w:r>
    </w:p>
    <w:p w14:paraId="05F48047">
      <w:pPr>
        <w:jc w:val="left"/>
        <w:rPr>
          <w:rFonts w:hint="default" w:ascii="Arial" w:hAnsi="Arial" w:cs="Arial"/>
          <w:b/>
          <w:bCs/>
          <w:sz w:val="24"/>
          <w:szCs w:val="24"/>
        </w:rPr>
      </w:pPr>
    </w:p>
    <w:p w14:paraId="166C10E7">
      <w:pPr>
        <w:jc w:val="left"/>
        <w:rPr>
          <w:rFonts w:hint="default" w:ascii="Arial" w:hAnsi="Arial" w:cs="Arial"/>
          <w:b/>
          <w:bCs/>
          <w:sz w:val="24"/>
          <w:szCs w:val="24"/>
        </w:rPr>
      </w:pPr>
    </w:p>
    <w:p w14:paraId="65322241">
      <w:pPr>
        <w:jc w:val="left"/>
        <w:rPr>
          <w:rFonts w:hint="default" w:ascii="Arial" w:hAnsi="Arial" w:cs="Arial"/>
          <w:sz w:val="24"/>
          <w:szCs w:val="24"/>
        </w:rPr>
      </w:pPr>
      <w:r>
        <w:rPr>
          <w:rFonts w:hint="default" w:ascii="Arial" w:hAnsi="Arial" w:cs="Arial"/>
          <w:b/>
          <w:bCs/>
          <w:sz w:val="24"/>
          <w:szCs w:val="24"/>
        </w:rPr>
        <w:t>3. Data Structures Used</w:t>
      </w:r>
      <w:r>
        <w:rPr>
          <w:rFonts w:hint="default" w:ascii="Arial" w:hAnsi="Arial" w:cs="Arial"/>
          <w:sz w:val="24"/>
          <w:szCs w:val="24"/>
        </w:rPr>
        <w:t>:</w:t>
      </w:r>
    </w:p>
    <w:p w14:paraId="7376966A">
      <w:pPr>
        <w:jc w:val="left"/>
        <w:rPr>
          <w:rFonts w:hint="default" w:ascii="Arial" w:hAnsi="Arial" w:cs="Arial"/>
          <w:sz w:val="24"/>
          <w:szCs w:val="24"/>
        </w:rPr>
      </w:pPr>
      <w:r>
        <w:rPr>
          <w:rFonts w:hint="default" w:ascii="Arial" w:hAnsi="Arial" w:cs="Arial"/>
          <w:sz w:val="24"/>
          <w:szCs w:val="24"/>
        </w:rPr>
        <w:t>List: Holds all visitor dictionaries in the program’s memory.</w:t>
      </w:r>
    </w:p>
    <w:p w14:paraId="200BFEC7">
      <w:pPr>
        <w:jc w:val="left"/>
        <w:rPr>
          <w:rFonts w:hint="default" w:ascii="Arial" w:hAnsi="Arial" w:cs="Arial"/>
          <w:sz w:val="24"/>
          <w:szCs w:val="24"/>
        </w:rPr>
      </w:pPr>
      <w:r>
        <w:rPr>
          <w:rFonts w:hint="default" w:ascii="Arial" w:hAnsi="Arial" w:cs="Arial"/>
          <w:sz w:val="24"/>
          <w:szCs w:val="24"/>
        </w:rPr>
        <w:t>Dictionary: Each visitor is stored as a dictionary with these keys: name, contact_number, purpose, time_in, date, and address.</w:t>
      </w:r>
    </w:p>
    <w:p w14:paraId="0739E0E7">
      <w:pPr>
        <w:jc w:val="left"/>
        <w:rPr>
          <w:rFonts w:hint="default" w:ascii="Arial" w:hAnsi="Arial" w:cs="Arial"/>
          <w:b/>
          <w:bCs/>
          <w:sz w:val="24"/>
          <w:szCs w:val="24"/>
        </w:rPr>
      </w:pPr>
      <w:r>
        <w:rPr>
          <w:rFonts w:hint="default" w:ascii="Arial" w:hAnsi="Arial" w:cs="Arial"/>
          <w:b/>
          <w:bCs/>
          <w:sz w:val="24"/>
          <w:szCs w:val="24"/>
        </w:rPr>
        <w:t>4. Search Function</w:t>
      </w:r>
    </w:p>
    <w:p w14:paraId="549A95C5">
      <w:pPr>
        <w:jc w:val="left"/>
        <w:rPr>
          <w:rFonts w:hint="default" w:ascii="Arial" w:hAnsi="Arial" w:cs="Arial"/>
          <w:sz w:val="24"/>
          <w:szCs w:val="24"/>
        </w:rPr>
      </w:pPr>
      <w:r>
        <w:rPr>
          <w:rFonts w:hint="default" w:ascii="Arial" w:hAnsi="Arial" w:cs="Arial"/>
          <w:sz w:val="24"/>
          <w:szCs w:val="24"/>
        </w:rPr>
        <w:t>The program looks through the list of visitors one by one to find names that include the search word. It ignores uppercase or lowercase letters when searching.</w:t>
      </w:r>
    </w:p>
    <w:p w14:paraId="15592E8F">
      <w:pPr>
        <w:jc w:val="left"/>
        <w:rPr>
          <w:rFonts w:hint="default" w:ascii="Arial" w:hAnsi="Arial" w:cs="Arial"/>
          <w:sz w:val="24"/>
          <w:szCs w:val="24"/>
        </w:rPr>
      </w:pPr>
    </w:p>
    <w:p w14:paraId="7C6267CC">
      <w:pPr>
        <w:jc w:val="left"/>
        <w:rPr>
          <w:rFonts w:hint="default" w:ascii="Arial" w:hAnsi="Arial" w:cs="Arial"/>
          <w:b/>
          <w:bCs/>
          <w:sz w:val="24"/>
          <w:szCs w:val="24"/>
        </w:rPr>
      </w:pPr>
      <w:r>
        <w:rPr>
          <w:rFonts w:hint="default" w:ascii="Arial" w:hAnsi="Arial" w:cs="Arial"/>
          <w:b/>
          <w:bCs/>
          <w:sz w:val="24"/>
          <w:szCs w:val="24"/>
        </w:rPr>
        <w:t>B. Key Data Structures</w:t>
      </w:r>
    </w:p>
    <w:p w14:paraId="6634FC8F">
      <w:pPr>
        <w:jc w:val="left"/>
        <w:rPr>
          <w:rFonts w:hint="default" w:ascii="Arial" w:hAnsi="Arial" w:cs="Arial"/>
          <w:b/>
          <w:bCs/>
          <w:sz w:val="24"/>
          <w:szCs w:val="24"/>
        </w:rPr>
      </w:pPr>
      <w:r>
        <w:rPr>
          <w:rFonts w:hint="default" w:ascii="Arial" w:hAnsi="Arial" w:cs="Arial"/>
          <w:b/>
          <w:bCs/>
          <w:sz w:val="24"/>
          <w:szCs w:val="24"/>
        </w:rPr>
        <w:t xml:space="preserve">  1.Visitor Entry (Dictionary)</w:t>
      </w:r>
    </w:p>
    <w:p w14:paraId="19C9F91B">
      <w:pPr>
        <w:jc w:val="left"/>
        <w:rPr>
          <w:rFonts w:hint="default" w:ascii="Arial" w:hAnsi="Arial" w:cs="Arial"/>
          <w:sz w:val="24"/>
          <w:szCs w:val="24"/>
        </w:rPr>
      </w:pPr>
      <w:r>
        <w:rPr>
          <w:rFonts w:hint="default" w:ascii="Arial" w:hAnsi="Arial" w:cs="Arial"/>
          <w:sz w:val="24"/>
          <w:szCs w:val="24"/>
        </w:rPr>
        <w:t xml:space="preserve">     Each visitor is stored in memory using a dictionary with specific keys:</w:t>
      </w:r>
    </w:p>
    <w:p w14:paraId="1157F607">
      <w:pPr>
        <w:jc w:val="left"/>
        <w:rPr>
          <w:rFonts w:hint="default" w:ascii="Arial" w:hAnsi="Arial" w:cs="Arial"/>
          <w:b/>
          <w:bCs/>
          <w:sz w:val="24"/>
          <w:szCs w:val="24"/>
        </w:rPr>
      </w:pPr>
      <w:r>
        <w:rPr>
          <w:rFonts w:hint="default" w:ascii="Arial" w:hAnsi="Arial" w:cs="Arial"/>
          <w:b/>
          <w:bCs/>
          <w:sz w:val="24"/>
          <w:szCs w:val="24"/>
        </w:rPr>
        <w:t xml:space="preserve">   Format:</w:t>
      </w:r>
    </w:p>
    <w:p w14:paraId="3D4A1132">
      <w:pPr>
        <w:jc w:val="left"/>
        <w:rPr>
          <w:rFonts w:hint="default" w:ascii="Arial" w:hAnsi="Arial" w:cs="Arial"/>
          <w:sz w:val="24"/>
          <w:szCs w:val="24"/>
        </w:rPr>
      </w:pPr>
      <w:r>
        <w:rPr>
          <w:rFonts w:hint="default" w:ascii="Arial" w:hAnsi="Arial" w:cs="Arial"/>
          <w:sz w:val="24"/>
          <w:szCs w:val="24"/>
        </w:rPr>
        <w:t xml:space="preserve">        Visitor = {</w:t>
      </w:r>
    </w:p>
    <w:p w14:paraId="5D82865A">
      <w:pPr>
        <w:jc w:val="left"/>
        <w:rPr>
          <w:rFonts w:hint="default" w:ascii="Arial" w:hAnsi="Arial" w:cs="Arial"/>
          <w:sz w:val="24"/>
          <w:szCs w:val="24"/>
        </w:rPr>
      </w:pPr>
      <w:r>
        <w:rPr>
          <w:rFonts w:hint="default" w:ascii="Arial" w:hAnsi="Arial" w:cs="Arial"/>
          <w:sz w:val="24"/>
          <w:szCs w:val="24"/>
        </w:rPr>
        <w:t xml:space="preserve">            “name”: name,</w:t>
      </w:r>
    </w:p>
    <w:p w14:paraId="736906B4">
      <w:pPr>
        <w:jc w:val="left"/>
        <w:rPr>
          <w:rFonts w:hint="default" w:ascii="Arial" w:hAnsi="Arial" w:cs="Arial"/>
          <w:sz w:val="24"/>
          <w:szCs w:val="24"/>
        </w:rPr>
      </w:pPr>
      <w:r>
        <w:rPr>
          <w:rFonts w:hint="default" w:ascii="Arial" w:hAnsi="Arial" w:cs="Arial"/>
          <w:sz w:val="24"/>
          <w:szCs w:val="24"/>
        </w:rPr>
        <w:t xml:space="preserve">            “contact_number”: contact_number,</w:t>
      </w:r>
    </w:p>
    <w:p w14:paraId="1F3329B1">
      <w:pPr>
        <w:jc w:val="left"/>
        <w:rPr>
          <w:rFonts w:hint="default" w:ascii="Arial" w:hAnsi="Arial" w:cs="Arial"/>
          <w:sz w:val="24"/>
          <w:szCs w:val="24"/>
        </w:rPr>
      </w:pPr>
      <w:r>
        <w:rPr>
          <w:rFonts w:hint="default" w:ascii="Arial" w:hAnsi="Arial" w:cs="Arial"/>
          <w:sz w:val="24"/>
          <w:szCs w:val="24"/>
        </w:rPr>
        <w:t xml:space="preserve">            “purpose”: purpose,</w:t>
      </w:r>
    </w:p>
    <w:p w14:paraId="08D34059">
      <w:pPr>
        <w:jc w:val="left"/>
        <w:rPr>
          <w:rFonts w:hint="default" w:ascii="Arial" w:hAnsi="Arial" w:cs="Arial"/>
          <w:sz w:val="24"/>
          <w:szCs w:val="24"/>
        </w:rPr>
      </w:pPr>
      <w:r>
        <w:rPr>
          <w:rFonts w:hint="default" w:ascii="Arial" w:hAnsi="Arial" w:cs="Arial"/>
          <w:sz w:val="24"/>
          <w:szCs w:val="24"/>
        </w:rPr>
        <w:t xml:space="preserve">            “time_in”: time_in,</w:t>
      </w:r>
    </w:p>
    <w:p w14:paraId="2B585007">
      <w:pPr>
        <w:jc w:val="left"/>
        <w:rPr>
          <w:rFonts w:hint="default" w:ascii="Arial" w:hAnsi="Arial" w:cs="Arial"/>
          <w:sz w:val="24"/>
          <w:szCs w:val="24"/>
        </w:rPr>
      </w:pPr>
      <w:r>
        <w:rPr>
          <w:rFonts w:hint="default" w:ascii="Arial" w:hAnsi="Arial" w:cs="Arial"/>
          <w:sz w:val="24"/>
          <w:szCs w:val="24"/>
        </w:rPr>
        <w:t xml:space="preserve">            “date”: date,</w:t>
      </w:r>
    </w:p>
    <w:p w14:paraId="7602F122">
      <w:pPr>
        <w:jc w:val="left"/>
        <w:rPr>
          <w:rFonts w:hint="default" w:ascii="Arial" w:hAnsi="Arial" w:cs="Arial"/>
          <w:sz w:val="24"/>
          <w:szCs w:val="24"/>
        </w:rPr>
      </w:pPr>
      <w:r>
        <w:rPr>
          <w:rFonts w:hint="default" w:ascii="Arial" w:hAnsi="Arial" w:cs="Arial"/>
          <w:sz w:val="24"/>
          <w:szCs w:val="24"/>
        </w:rPr>
        <w:t xml:space="preserve">            “address”: address</w:t>
      </w:r>
    </w:p>
    <w:p w14:paraId="454E81B6">
      <w:pPr>
        <w:jc w:val="left"/>
        <w:rPr>
          <w:rFonts w:hint="default" w:ascii="Arial" w:hAnsi="Arial" w:cs="Arial"/>
          <w:sz w:val="24"/>
          <w:szCs w:val="24"/>
        </w:rPr>
      </w:pPr>
      <w:r>
        <w:rPr>
          <w:rFonts w:hint="default" w:ascii="Arial" w:hAnsi="Arial" w:cs="Arial"/>
          <w:sz w:val="24"/>
          <w:szCs w:val="24"/>
        </w:rPr>
        <w:t xml:space="preserve">          }</w:t>
      </w:r>
    </w:p>
    <w:p w14:paraId="0ADBDDC1">
      <w:pPr>
        <w:jc w:val="left"/>
        <w:rPr>
          <w:rFonts w:hint="default" w:ascii="Arial" w:hAnsi="Arial" w:cs="Arial"/>
          <w:b/>
          <w:bCs/>
          <w:sz w:val="24"/>
          <w:szCs w:val="24"/>
        </w:rPr>
      </w:pPr>
      <w:r>
        <w:rPr>
          <w:rFonts w:hint="default" w:ascii="Arial" w:hAnsi="Arial" w:cs="Arial"/>
          <w:b/>
          <w:bCs/>
          <w:sz w:val="24"/>
          <w:szCs w:val="24"/>
        </w:rPr>
        <w:t xml:space="preserve">  2.Visitor Log (List of Dictionaries)</w:t>
      </w:r>
    </w:p>
    <w:p w14:paraId="2FD6DBA1">
      <w:pPr>
        <w:jc w:val="left"/>
        <w:rPr>
          <w:rFonts w:hint="default" w:ascii="Arial" w:hAnsi="Arial" w:cs="Arial"/>
          <w:sz w:val="24"/>
          <w:szCs w:val="24"/>
        </w:rPr>
      </w:pPr>
      <w:r>
        <w:rPr>
          <w:rFonts w:hint="default" w:ascii="Arial" w:hAnsi="Arial" w:cs="Arial"/>
          <w:sz w:val="24"/>
          <w:szCs w:val="24"/>
        </w:rPr>
        <w:t xml:space="preserve">     The main in-memory database is a list that contains all visitor entries.</w:t>
      </w:r>
    </w:p>
    <w:p w14:paraId="60B470E6">
      <w:pPr>
        <w:jc w:val="left"/>
        <w:rPr>
          <w:rFonts w:hint="default" w:ascii="Arial" w:hAnsi="Arial" w:cs="Arial"/>
          <w:b/>
          <w:bCs/>
          <w:sz w:val="24"/>
          <w:szCs w:val="24"/>
        </w:rPr>
      </w:pPr>
      <w:r>
        <w:rPr>
          <w:rFonts w:hint="default" w:ascii="Arial" w:hAnsi="Arial" w:cs="Arial"/>
          <w:b/>
          <w:bCs/>
          <w:sz w:val="24"/>
          <w:szCs w:val="24"/>
        </w:rPr>
        <w:t xml:space="preserve">   Format:</w:t>
      </w:r>
    </w:p>
    <w:p w14:paraId="2625E341">
      <w:pPr>
        <w:jc w:val="left"/>
        <w:rPr>
          <w:rFonts w:hint="default" w:ascii="Arial" w:hAnsi="Arial" w:cs="Arial"/>
          <w:sz w:val="24"/>
          <w:szCs w:val="24"/>
        </w:rPr>
      </w:pPr>
      <w:r>
        <w:rPr>
          <w:rFonts w:hint="default" w:ascii="Arial" w:hAnsi="Arial" w:cs="Arial"/>
          <w:sz w:val="24"/>
          <w:szCs w:val="24"/>
        </w:rPr>
        <w:t xml:space="preserve">     Visitor_log = []</w:t>
      </w:r>
    </w:p>
    <w:p w14:paraId="73611D30">
      <w:pPr>
        <w:jc w:val="left"/>
        <w:rPr>
          <w:rFonts w:hint="default" w:ascii="Arial" w:hAnsi="Arial" w:cs="Arial"/>
          <w:sz w:val="24"/>
          <w:szCs w:val="24"/>
        </w:rPr>
      </w:pPr>
      <w:r>
        <w:rPr>
          <w:rFonts w:hint="default" w:ascii="Arial" w:hAnsi="Arial" w:cs="Arial"/>
          <w:sz w:val="24"/>
          <w:szCs w:val="24"/>
        </w:rPr>
        <w:t xml:space="preserve">     Visitor_log.append(visitor)</w:t>
      </w:r>
    </w:p>
    <w:p w14:paraId="775E4007">
      <w:pPr>
        <w:jc w:val="left"/>
        <w:rPr>
          <w:rFonts w:hint="default" w:ascii="Arial" w:hAnsi="Arial" w:cs="Arial"/>
          <w:b/>
          <w:bCs/>
          <w:sz w:val="24"/>
          <w:szCs w:val="24"/>
        </w:rPr>
      </w:pPr>
      <w:r>
        <w:rPr>
          <w:rFonts w:hint="default" w:ascii="Arial" w:hAnsi="Arial" w:cs="Arial"/>
          <w:b/>
          <w:bCs/>
          <w:sz w:val="24"/>
          <w:szCs w:val="24"/>
        </w:rPr>
        <w:t xml:space="preserve">  3.Visitor Record in File (String Format)</w:t>
      </w:r>
    </w:p>
    <w:p w14:paraId="75CB4998">
      <w:pPr>
        <w:jc w:val="left"/>
        <w:rPr>
          <w:rFonts w:hint="default" w:ascii="Arial" w:hAnsi="Arial" w:cs="Arial"/>
          <w:sz w:val="24"/>
          <w:szCs w:val="24"/>
        </w:rPr>
      </w:pPr>
      <w:r>
        <w:rPr>
          <w:rFonts w:hint="default" w:ascii="Arial" w:hAnsi="Arial" w:cs="Arial"/>
          <w:sz w:val="24"/>
          <w:szCs w:val="24"/>
        </w:rPr>
        <w:t xml:space="preserve">     Each visitor is saved in visitor_log.txt as a formatted string:</w:t>
      </w:r>
    </w:p>
    <w:p w14:paraId="3E3ACB2D">
      <w:pPr>
        <w:jc w:val="left"/>
        <w:rPr>
          <w:rFonts w:hint="default" w:ascii="Arial" w:hAnsi="Arial" w:cs="Arial"/>
          <w:b/>
          <w:bCs/>
          <w:sz w:val="24"/>
          <w:szCs w:val="24"/>
        </w:rPr>
      </w:pPr>
      <w:r>
        <w:rPr>
          <w:rFonts w:hint="default" w:ascii="Arial" w:hAnsi="Arial" w:cs="Arial"/>
          <w:sz w:val="24"/>
          <w:szCs w:val="24"/>
        </w:rPr>
        <w:t xml:space="preserve">     </w:t>
      </w:r>
      <w:r>
        <w:rPr>
          <w:rFonts w:hint="default" w:ascii="Arial" w:hAnsi="Arial" w:cs="Arial"/>
          <w:b/>
          <w:bCs/>
          <w:sz w:val="24"/>
          <w:szCs w:val="24"/>
        </w:rPr>
        <w:t>Format:</w:t>
      </w:r>
    </w:p>
    <w:p w14:paraId="33DC5F74">
      <w:pPr>
        <w:jc w:val="left"/>
        <w:rPr>
          <w:rFonts w:hint="default" w:ascii="Arial" w:hAnsi="Arial" w:cs="Arial"/>
          <w:sz w:val="24"/>
          <w:szCs w:val="24"/>
        </w:rPr>
      </w:pPr>
      <w:r>
        <w:rPr>
          <w:rFonts w:hint="default" w:ascii="Arial" w:hAnsi="Arial" w:cs="Arial"/>
          <w:b/>
          <w:bCs/>
          <w:sz w:val="24"/>
          <w:szCs w:val="24"/>
        </w:rPr>
        <w:t xml:space="preserve">     </w:t>
      </w:r>
      <w:r>
        <w:rPr>
          <w:rFonts w:hint="default" w:ascii="Arial" w:hAnsi="Arial" w:cs="Arial"/>
          <w:sz w:val="24"/>
          <w:szCs w:val="24"/>
        </w:rPr>
        <w:t>Def save_visitor_to_file(visitor):</w:t>
      </w:r>
    </w:p>
    <w:p w14:paraId="2846BB9C">
      <w:pPr>
        <w:jc w:val="left"/>
        <w:rPr>
          <w:rFonts w:hint="default" w:ascii="Arial" w:hAnsi="Arial" w:cs="Arial"/>
          <w:sz w:val="24"/>
          <w:szCs w:val="24"/>
        </w:rPr>
      </w:pPr>
      <w:r>
        <w:rPr>
          <w:rFonts w:hint="default" w:ascii="Arial" w:hAnsi="Arial" w:cs="Arial"/>
          <w:sz w:val="24"/>
          <w:szCs w:val="24"/>
        </w:rPr>
        <w:t xml:space="preserve">    With open(“visitor_log.txt”, “a”, encoding=”utf-8”) as file:</w:t>
      </w:r>
    </w:p>
    <w:p w14:paraId="324431DF">
      <w:pPr>
        <w:jc w:val="left"/>
        <w:rPr>
          <w:rFonts w:hint="default" w:ascii="Arial" w:hAnsi="Arial" w:cs="Arial"/>
          <w:sz w:val="24"/>
          <w:szCs w:val="24"/>
        </w:rPr>
      </w:pPr>
      <w:r>
        <w:rPr>
          <w:rFonts w:hint="default" w:ascii="Arial" w:hAnsi="Arial" w:cs="Arial"/>
          <w:sz w:val="24"/>
          <w:szCs w:val="24"/>
        </w:rPr>
        <w:t xml:space="preserve">        Line = f”{visitor[‘name’]} | {visitor[‘contact_number’]} | {visitor[‘purpose’]} |  {visitor[‘time_in’]} | {visitor[‘date’]} | {visitor[‘address’]}\n” </w:t>
      </w:r>
    </w:p>
    <w:p w14:paraId="32AF1F48">
      <w:pPr>
        <w:jc w:val="left"/>
        <w:rPr>
          <w:rFonts w:hint="default" w:ascii="Arial" w:hAnsi="Arial" w:cs="Arial"/>
          <w:sz w:val="24"/>
          <w:szCs w:val="24"/>
        </w:rPr>
      </w:pPr>
      <w:r>
        <w:rPr>
          <w:rFonts w:hint="default" w:ascii="Arial" w:hAnsi="Arial" w:cs="Arial"/>
          <w:sz w:val="24"/>
          <w:szCs w:val="24"/>
        </w:rPr>
        <w:t xml:space="preserve">        File.write(line)</w:t>
      </w:r>
    </w:p>
    <w:p w14:paraId="69AF3B57">
      <w:pPr>
        <w:jc w:val="left"/>
        <w:rPr>
          <w:rFonts w:hint="default" w:ascii="Arial" w:hAnsi="Arial" w:cs="Arial"/>
          <w:sz w:val="24"/>
          <w:szCs w:val="24"/>
          <w:lang w:val="en-PH"/>
        </w:rPr>
      </w:pPr>
      <w:r>
        <w:rPr>
          <w:rFonts w:hint="default" w:ascii="Arial" w:hAnsi="Arial" w:cs="Arial"/>
          <w:b/>
          <w:bCs/>
          <w:sz w:val="24"/>
          <w:szCs w:val="24"/>
        </w:rPr>
        <w:t>lll. Minimum Viable Product (MVP) prototype of the Offline Visitor Log Management System written in Python.</w:t>
      </w:r>
      <w:r>
        <w:rPr>
          <w:rFonts w:hint="default" w:ascii="Arial" w:hAnsi="Arial" w:cs="Arial"/>
          <w:sz w:val="24"/>
          <w:szCs w:val="24"/>
        </w:rPr>
        <w:t xml:space="preserve">                                                                           </w:t>
      </w:r>
      <w:r>
        <w:rPr>
          <w:rFonts w:hint="default" w:ascii="Arial" w:hAnsi="Arial" w:cs="Arial"/>
          <w:sz w:val="24"/>
          <w:szCs w:val="24"/>
          <w:lang w:val="en-PH"/>
        </w:rPr>
        <w:t xml:space="preserve">                              </w:t>
      </w:r>
    </w:p>
    <w:p w14:paraId="6C4EC93B">
      <w:pPr>
        <w:ind w:firstLine="5400" w:firstLineChars="2250"/>
        <w:jc w:val="left"/>
        <w:rPr>
          <w:rFonts w:hint="default" w:ascii="Arial" w:hAnsi="Arial" w:cs="Arial"/>
          <w:sz w:val="24"/>
          <w:szCs w:val="24"/>
        </w:rPr>
      </w:pPr>
      <w:r>
        <w:rPr>
          <w:rFonts w:hint="default" w:ascii="Arial" w:hAnsi="Arial" w:cs="Arial"/>
          <w:sz w:val="24"/>
          <w:szCs w:val="24"/>
        </w:rPr>
        <w:t>Core functionalities:</w:t>
      </w:r>
    </w:p>
    <w:p w14:paraId="731C4ABD">
      <w:pPr>
        <w:jc w:val="left"/>
        <w:rPr>
          <w:rFonts w:hint="default" w:ascii="Arial" w:hAnsi="Arial" w:cs="Arial"/>
          <w:sz w:val="24"/>
          <w:szCs w:val="24"/>
        </w:rPr>
      </w:pPr>
      <w:r>
        <w:rPr>
          <w:rFonts w:hint="default" w:ascii="Arial" w:hAnsi="Arial" w:cs="Arial"/>
          <w:sz w:val="24"/>
          <w:szCs w:val="24"/>
        </w:rPr>
        <w:t xml:space="preserve">                                                                                    •Visitor Log In</w:t>
      </w:r>
    </w:p>
    <w:p w14:paraId="5AA9ABBE">
      <w:pPr>
        <w:jc w:val="left"/>
        <w:rPr>
          <w:rFonts w:hint="default" w:ascii="Arial" w:hAnsi="Arial" w:cs="Arial"/>
          <w:sz w:val="24"/>
          <w:szCs w:val="24"/>
        </w:rPr>
      </w:pPr>
      <w:r>
        <w:rPr>
          <w:rFonts w:hint="default" w:ascii="Arial" w:hAnsi="Arial" w:cs="Arial"/>
          <w:sz w:val="24"/>
          <w:szCs w:val="24"/>
        </w:rPr>
        <w:t xml:space="preserve">                                                                                    • Search Visitors Name</w:t>
      </w:r>
    </w:p>
    <w:p w14:paraId="07BE29F0">
      <w:pPr>
        <w:jc w:val="left"/>
        <w:rPr>
          <w:rFonts w:hint="default" w:ascii="Arial" w:hAnsi="Arial" w:cs="Arial"/>
          <w:sz w:val="24"/>
          <w:szCs w:val="24"/>
        </w:rPr>
      </w:pPr>
      <w:r>
        <w:rPr>
          <w:rFonts w:hint="default" w:ascii="Arial" w:hAnsi="Arial" w:cs="Arial"/>
          <w:sz w:val="24"/>
          <w:szCs w:val="24"/>
        </w:rPr>
        <w:t xml:space="preserve">                                                                                    • View all visitors</w:t>
      </w:r>
    </w:p>
    <w:p w14:paraId="43B42B0C">
      <w:pPr>
        <w:jc w:val="left"/>
        <w:rPr>
          <w:rFonts w:hint="default" w:ascii="Arial" w:hAnsi="Arial" w:cs="Arial"/>
          <w:sz w:val="24"/>
          <w:szCs w:val="24"/>
        </w:rPr>
      </w:pPr>
      <w:r>
        <w:rPr>
          <w:rFonts w:hint="default" w:ascii="Arial" w:hAnsi="Arial" w:cs="Arial"/>
          <w:sz w:val="24"/>
          <w:szCs w:val="24"/>
        </w:rPr>
        <w:t xml:space="preserve">                                                                                    • Exit</w:t>
      </w:r>
    </w:p>
    <w:p w14:paraId="12AFAC94">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os</w:t>
      </w:r>
    </w:p>
    <w:p w14:paraId="31F2A949">
      <w:pPr>
        <w:keepNext w:val="0"/>
        <w:keepLines w:val="0"/>
        <w:widowControl/>
        <w:suppressLineNumbers w:val="0"/>
        <w:shd w:val="clear" w:fill="1F1F1F"/>
        <w:spacing w:line="228" w:lineRule="atLeast"/>
        <w:jc w:val="left"/>
        <w:rPr>
          <w:rFonts w:hint="default" w:ascii="Arial" w:hAnsi="Arial" w:cs="Arial"/>
          <w:sz w:val="24"/>
          <w:szCs w:val="24"/>
        </w:rPr>
      </w:pP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datetime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datetime</w:t>
      </w:r>
    </w:p>
    <w:p w14:paraId="383DE51A">
      <w:pPr>
        <w:keepNext w:val="0"/>
        <w:keepLines w:val="0"/>
        <w:widowControl/>
        <w:suppressLineNumbers w:val="0"/>
        <w:shd w:val="clear" w:fill="1F1F1F"/>
        <w:spacing w:line="228" w:lineRule="atLeast"/>
        <w:jc w:val="left"/>
        <w:rPr>
          <w:rFonts w:hint="default"/>
          <w:lang w:val="en-PH"/>
        </w:rPr>
      </w:pPr>
      <w:r>
        <w:rPr>
          <w:rFonts w:hint="default" w:ascii="Consolas" w:hAnsi="Consolas" w:eastAsia="Consolas" w:cs="Consolas"/>
          <w:b w:val="0"/>
          <w:bCs w:val="0"/>
          <w:color w:val="9CDCFE"/>
          <w:kern w:val="0"/>
          <w:sz w:val="16"/>
          <w:szCs w:val="16"/>
          <w:shd w:val="clear" w:fill="1F1F1F"/>
          <w:lang w:val="en-PH" w:eastAsia="zh-CN" w:bidi="ar"/>
        </w:rPr>
        <w:t>v</w:t>
      </w:r>
      <w:r>
        <w:rPr>
          <w:rFonts w:hint="default" w:ascii="Consolas" w:hAnsi="Consolas" w:eastAsia="Consolas" w:cs="Consolas"/>
          <w:b w:val="0"/>
          <w:bCs w:val="0"/>
          <w:color w:val="9CDCFE"/>
          <w:kern w:val="0"/>
          <w:sz w:val="16"/>
          <w:szCs w:val="16"/>
          <w:shd w:val="clear" w:fill="1F1F1F"/>
          <w:lang w:val="en-US" w:eastAsia="zh-CN" w:bidi="ar"/>
        </w:rPr>
        <w:t>isitor_log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11026AC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p>
    <w:p w14:paraId="7937915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HEADER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\033</w:t>
      </w:r>
      <w:r>
        <w:rPr>
          <w:rFonts w:hint="default" w:ascii="Consolas" w:hAnsi="Consolas" w:eastAsia="Consolas" w:cs="Consolas"/>
          <w:b w:val="0"/>
          <w:bCs w:val="0"/>
          <w:color w:val="CE9178"/>
          <w:kern w:val="0"/>
          <w:sz w:val="16"/>
          <w:szCs w:val="16"/>
          <w:shd w:val="clear" w:fill="1F1F1F"/>
          <w:lang w:val="en-US" w:eastAsia="zh-CN" w:bidi="ar"/>
        </w:rPr>
        <w:t>[95m'</w:t>
      </w:r>
    </w:p>
    <w:p w14:paraId="587830A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PINK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\033</w:t>
      </w:r>
      <w:r>
        <w:rPr>
          <w:rFonts w:hint="default" w:ascii="Consolas" w:hAnsi="Consolas" w:eastAsia="Consolas" w:cs="Consolas"/>
          <w:b w:val="0"/>
          <w:bCs w:val="0"/>
          <w:color w:val="CE9178"/>
          <w:kern w:val="0"/>
          <w:sz w:val="16"/>
          <w:szCs w:val="16"/>
          <w:shd w:val="clear" w:fill="1F1F1F"/>
          <w:lang w:val="en-US" w:eastAsia="zh-CN" w:bidi="ar"/>
        </w:rPr>
        <w:t>[95m'</w:t>
      </w:r>
    </w:p>
    <w:p w14:paraId="13C85D7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CYAN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\033</w:t>
      </w:r>
      <w:r>
        <w:rPr>
          <w:rFonts w:hint="default" w:ascii="Consolas" w:hAnsi="Consolas" w:eastAsia="Consolas" w:cs="Consolas"/>
          <w:b w:val="0"/>
          <w:bCs w:val="0"/>
          <w:color w:val="CE9178"/>
          <w:kern w:val="0"/>
          <w:sz w:val="16"/>
          <w:szCs w:val="16"/>
          <w:shd w:val="clear" w:fill="1F1F1F"/>
          <w:lang w:val="en-US" w:eastAsia="zh-CN" w:bidi="ar"/>
        </w:rPr>
        <w:t>[96m'</w:t>
      </w:r>
    </w:p>
    <w:p w14:paraId="0CF6756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GREEN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\033</w:t>
      </w:r>
      <w:r>
        <w:rPr>
          <w:rFonts w:hint="default" w:ascii="Consolas" w:hAnsi="Consolas" w:eastAsia="Consolas" w:cs="Consolas"/>
          <w:b w:val="0"/>
          <w:bCs w:val="0"/>
          <w:color w:val="CE9178"/>
          <w:kern w:val="0"/>
          <w:sz w:val="16"/>
          <w:szCs w:val="16"/>
          <w:shd w:val="clear" w:fill="1F1F1F"/>
          <w:lang w:val="en-US" w:eastAsia="zh-CN" w:bidi="ar"/>
        </w:rPr>
        <w:t>[92m'</w:t>
      </w:r>
    </w:p>
    <w:p w14:paraId="3694923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OKBLUE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\033</w:t>
      </w:r>
      <w:r>
        <w:rPr>
          <w:rFonts w:hint="default" w:ascii="Consolas" w:hAnsi="Consolas" w:eastAsia="Consolas" w:cs="Consolas"/>
          <w:b w:val="0"/>
          <w:bCs w:val="0"/>
          <w:color w:val="CE9178"/>
          <w:kern w:val="0"/>
          <w:sz w:val="16"/>
          <w:szCs w:val="16"/>
          <w:shd w:val="clear" w:fill="1F1F1F"/>
          <w:lang w:val="en-US" w:eastAsia="zh-CN" w:bidi="ar"/>
        </w:rPr>
        <w:t>[94m'</w:t>
      </w:r>
    </w:p>
    <w:p w14:paraId="1079377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YELLOW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\033</w:t>
      </w:r>
      <w:r>
        <w:rPr>
          <w:rFonts w:hint="default" w:ascii="Consolas" w:hAnsi="Consolas" w:eastAsia="Consolas" w:cs="Consolas"/>
          <w:b w:val="0"/>
          <w:bCs w:val="0"/>
          <w:color w:val="CE9178"/>
          <w:kern w:val="0"/>
          <w:sz w:val="16"/>
          <w:szCs w:val="16"/>
          <w:shd w:val="clear" w:fill="1F1F1F"/>
          <w:lang w:val="en-US" w:eastAsia="zh-CN" w:bidi="ar"/>
        </w:rPr>
        <w:t>[93m'</w:t>
      </w:r>
    </w:p>
    <w:p w14:paraId="728A7D0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FAIL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\033</w:t>
      </w:r>
      <w:r>
        <w:rPr>
          <w:rFonts w:hint="default" w:ascii="Consolas" w:hAnsi="Consolas" w:eastAsia="Consolas" w:cs="Consolas"/>
          <w:b w:val="0"/>
          <w:bCs w:val="0"/>
          <w:color w:val="CE9178"/>
          <w:kern w:val="0"/>
          <w:sz w:val="16"/>
          <w:szCs w:val="16"/>
          <w:shd w:val="clear" w:fill="1F1F1F"/>
          <w:lang w:val="en-US" w:eastAsia="zh-CN" w:bidi="ar"/>
        </w:rPr>
        <w:t>[91m'</w:t>
      </w:r>
    </w:p>
    <w:p w14:paraId="66C764D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ENDC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\033</w:t>
      </w:r>
      <w:r>
        <w:rPr>
          <w:rFonts w:hint="default" w:ascii="Consolas" w:hAnsi="Consolas" w:eastAsia="Consolas" w:cs="Consolas"/>
          <w:b w:val="0"/>
          <w:bCs w:val="0"/>
          <w:color w:val="CE9178"/>
          <w:kern w:val="0"/>
          <w:sz w:val="16"/>
          <w:szCs w:val="16"/>
          <w:shd w:val="clear" w:fill="1F1F1F"/>
          <w:lang w:val="en-US" w:eastAsia="zh-CN" w:bidi="ar"/>
        </w:rPr>
        <w:t>[0m'</w:t>
      </w:r>
    </w:p>
    <w:p w14:paraId="042AED2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BOLD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\033</w:t>
      </w:r>
      <w:r>
        <w:rPr>
          <w:rFonts w:hint="default" w:ascii="Consolas" w:hAnsi="Consolas" w:eastAsia="Consolas" w:cs="Consolas"/>
          <w:b w:val="0"/>
          <w:bCs w:val="0"/>
          <w:color w:val="CE9178"/>
          <w:kern w:val="0"/>
          <w:sz w:val="16"/>
          <w:szCs w:val="16"/>
          <w:shd w:val="clear" w:fill="1F1F1F"/>
          <w:lang w:val="en-US" w:eastAsia="zh-CN" w:bidi="ar"/>
        </w:rPr>
        <w:t>[1m'</w:t>
      </w:r>
    </w:p>
    <w:p w14:paraId="36F7DFE0">
      <w:pPr>
        <w:keepNext w:val="0"/>
        <w:keepLines w:val="0"/>
        <w:widowControl/>
        <w:suppressLineNumbers w:val="0"/>
        <w:shd w:val="clear" w:fill="1F1F1F"/>
        <w:spacing w:line="228" w:lineRule="atLeast"/>
        <w:ind w:firstLine="351"/>
        <w:jc w:val="left"/>
        <w:rPr>
          <w:rFonts w:hint="default"/>
          <w:lang w:val="en-PH"/>
        </w:rPr>
      </w:pPr>
      <w:r>
        <w:rPr>
          <w:rFonts w:hint="default" w:ascii="Consolas" w:hAnsi="Consolas" w:eastAsia="Consolas" w:cs="Consolas"/>
          <w:b w:val="0"/>
          <w:bCs w:val="0"/>
          <w:color w:val="9CDCFE"/>
          <w:kern w:val="0"/>
          <w:sz w:val="16"/>
          <w:szCs w:val="16"/>
          <w:shd w:val="clear" w:fill="1F1F1F"/>
          <w:lang w:val="en-US" w:eastAsia="zh-CN" w:bidi="ar"/>
        </w:rPr>
        <w:t>UNDERLINE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\033</w:t>
      </w:r>
      <w:r>
        <w:rPr>
          <w:rFonts w:hint="default" w:ascii="Consolas" w:hAnsi="Consolas" w:eastAsia="Consolas" w:cs="Consolas"/>
          <w:b w:val="0"/>
          <w:bCs w:val="0"/>
          <w:color w:val="CE9178"/>
          <w:kern w:val="0"/>
          <w:sz w:val="16"/>
          <w:szCs w:val="16"/>
          <w:shd w:val="clear" w:fill="1F1F1F"/>
          <w:lang w:val="en-US" w:eastAsia="zh-CN" w:bidi="ar"/>
        </w:rPr>
        <w:t>[4m'</w:t>
      </w:r>
    </w:p>
    <w:p w14:paraId="1284403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def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clear_screen</w:t>
      </w:r>
      <w:r>
        <w:rPr>
          <w:rFonts w:hint="default" w:ascii="Consolas" w:hAnsi="Consolas" w:eastAsia="Consolas" w:cs="Consolas"/>
          <w:b w:val="0"/>
          <w:bCs w:val="0"/>
          <w:color w:val="CCCCCC"/>
          <w:kern w:val="0"/>
          <w:sz w:val="16"/>
          <w:szCs w:val="16"/>
          <w:shd w:val="clear" w:fill="1F1F1F"/>
          <w:lang w:val="en-US" w:eastAsia="zh-CN" w:bidi="ar"/>
        </w:rPr>
        <w:t>():</w:t>
      </w:r>
    </w:p>
    <w:p w14:paraId="02E03412">
      <w:pPr>
        <w:keepNext w:val="0"/>
        <w:keepLines w:val="0"/>
        <w:widowControl/>
        <w:suppressLineNumbers w:val="0"/>
        <w:shd w:val="clear" w:fill="1F1F1F"/>
        <w:spacing w:line="228" w:lineRule="atLeast"/>
        <w:jc w:val="left"/>
        <w:rPr>
          <w:rFonts w:hint="default"/>
          <w:lang w:val="en-PH"/>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os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'cls'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os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'clear'</w:t>
      </w:r>
      <w:r>
        <w:rPr>
          <w:rFonts w:hint="default" w:ascii="Consolas" w:hAnsi="Consolas" w:eastAsia="Consolas" w:cs="Consolas"/>
          <w:b w:val="0"/>
          <w:bCs w:val="0"/>
          <w:color w:val="CCCCCC"/>
          <w:kern w:val="0"/>
          <w:sz w:val="16"/>
          <w:szCs w:val="16"/>
          <w:shd w:val="clear" w:fill="1F1F1F"/>
          <w:lang w:val="en-US" w:eastAsia="zh-CN" w:bidi="ar"/>
        </w:rPr>
        <w:t>)</w:t>
      </w:r>
    </w:p>
    <w:p w14:paraId="2C5554A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def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header_art</w:t>
      </w:r>
      <w:r>
        <w:rPr>
          <w:rFonts w:hint="default" w:ascii="Consolas" w:hAnsi="Consolas" w:eastAsia="Consolas" w:cs="Consolas"/>
          <w:b w:val="0"/>
          <w:bCs w:val="0"/>
          <w:color w:val="CCCCCC"/>
          <w:kern w:val="0"/>
          <w:sz w:val="16"/>
          <w:szCs w:val="16"/>
          <w:shd w:val="clear" w:fill="1F1F1F"/>
          <w:lang w:val="en-US" w:eastAsia="zh-CN" w:bidi="ar"/>
        </w:rPr>
        <w:t>():</w:t>
      </w:r>
    </w:p>
    <w:p w14:paraId="4538C60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CYAN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BOLD</w:t>
      </w:r>
      <w:r>
        <w:rPr>
          <w:rFonts w:hint="default" w:ascii="Consolas" w:hAnsi="Consolas" w:eastAsia="Consolas" w:cs="Consolas"/>
          <w:b w:val="0"/>
          <w:bCs w:val="0"/>
          <w:color w:val="CCCCCC"/>
          <w:kern w:val="0"/>
          <w:sz w:val="16"/>
          <w:szCs w:val="16"/>
          <w:shd w:val="clear" w:fill="1F1F1F"/>
          <w:lang w:val="en-US" w:eastAsia="zh-CN" w:bidi="ar"/>
        </w:rPr>
        <w:t>)</w:t>
      </w:r>
    </w:p>
    <w:p w14:paraId="55CF8E3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\t\t\t\t\t\t\t</w:t>
      </w:r>
      <w:r>
        <w:rPr>
          <w:rFonts w:hint="default" w:ascii="Consolas" w:hAnsi="Consolas" w:eastAsia="Consolas" w:cs="Consolas"/>
          <w:b w:val="0"/>
          <w:bCs w:val="0"/>
          <w:color w:val="CE9178"/>
          <w:kern w:val="0"/>
          <w:sz w:val="16"/>
          <w:szCs w:val="16"/>
          <w:shd w:val="clear" w:fill="1F1F1F"/>
          <w:lang w:val="en-US" w:eastAsia="zh-CN" w:bidi="ar"/>
        </w:rPr>
        <w:t xml:space="preserve">  ,--. ,--. ,---. ,--------.,------. "</w:t>
      </w:r>
      <w:r>
        <w:rPr>
          <w:rFonts w:hint="default" w:ascii="Consolas" w:hAnsi="Consolas" w:eastAsia="Consolas" w:cs="Consolas"/>
          <w:b w:val="0"/>
          <w:bCs w:val="0"/>
          <w:color w:val="CCCCCC"/>
          <w:kern w:val="0"/>
          <w:sz w:val="16"/>
          <w:szCs w:val="16"/>
          <w:shd w:val="clear" w:fill="1F1F1F"/>
          <w:lang w:val="en-US" w:eastAsia="zh-CN" w:bidi="ar"/>
        </w:rPr>
        <w:t>)</w:t>
      </w:r>
    </w:p>
    <w:p w14:paraId="36C39AC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\t\t\t\t\t\t\t</w:t>
      </w:r>
      <w:r>
        <w:rPr>
          <w:rFonts w:hint="default" w:ascii="Consolas" w:hAnsi="Consolas" w:eastAsia="Consolas" w:cs="Consolas"/>
          <w:b w:val="0"/>
          <w:bCs w:val="0"/>
          <w:color w:val="CE9178"/>
          <w:kern w:val="0"/>
          <w:sz w:val="16"/>
          <w:szCs w:val="16"/>
          <w:shd w:val="clear" w:fill="1F1F1F"/>
          <w:lang w:val="en-US" w:eastAsia="zh-CN" w:bidi="ar"/>
        </w:rPr>
        <w:t xml:space="preserve">  |  | |  |'   .-''--.  .--'|  .--. '  "</w:t>
      </w:r>
      <w:r>
        <w:rPr>
          <w:rFonts w:hint="default" w:ascii="Consolas" w:hAnsi="Consolas" w:eastAsia="Consolas" w:cs="Consolas"/>
          <w:b w:val="0"/>
          <w:bCs w:val="0"/>
          <w:color w:val="CCCCCC"/>
          <w:kern w:val="0"/>
          <w:sz w:val="16"/>
          <w:szCs w:val="16"/>
          <w:shd w:val="clear" w:fill="1F1F1F"/>
          <w:lang w:val="en-US" w:eastAsia="zh-CN" w:bidi="ar"/>
        </w:rPr>
        <w:t>)</w:t>
      </w:r>
    </w:p>
    <w:p w14:paraId="01EC730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\t\t\t\t\t\t\t</w:t>
      </w:r>
      <w:r>
        <w:rPr>
          <w:rFonts w:hint="default" w:ascii="Consolas" w:hAnsi="Consolas" w:eastAsia="Consolas" w:cs="Consolas"/>
          <w:b w:val="0"/>
          <w:bCs w:val="0"/>
          <w:color w:val="CE9178"/>
          <w:kern w:val="0"/>
          <w:sz w:val="16"/>
          <w:szCs w:val="16"/>
          <w:shd w:val="clear" w:fill="1F1F1F"/>
          <w:lang w:val="en-US" w:eastAsia="zh-CN" w:bidi="ar"/>
        </w:rPr>
        <w:t xml:space="preserve">  |  | |  |`.  `-.   |  |   |  '--' | "</w:t>
      </w:r>
      <w:r>
        <w:rPr>
          <w:rFonts w:hint="default" w:ascii="Consolas" w:hAnsi="Consolas" w:eastAsia="Consolas" w:cs="Consolas"/>
          <w:b w:val="0"/>
          <w:bCs w:val="0"/>
          <w:color w:val="CCCCCC"/>
          <w:kern w:val="0"/>
          <w:sz w:val="16"/>
          <w:szCs w:val="16"/>
          <w:shd w:val="clear" w:fill="1F1F1F"/>
          <w:lang w:val="en-US" w:eastAsia="zh-CN" w:bidi="ar"/>
        </w:rPr>
        <w:t>)</w:t>
      </w:r>
    </w:p>
    <w:p w14:paraId="797EAE3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\t\t\t\t\t\t\t</w:t>
      </w:r>
      <w:r>
        <w:rPr>
          <w:rFonts w:hint="default" w:ascii="Consolas" w:hAnsi="Consolas" w:eastAsia="Consolas" w:cs="Consolas"/>
          <w:b w:val="0"/>
          <w:bCs w:val="0"/>
          <w:color w:val="CE9178"/>
          <w:kern w:val="0"/>
          <w:sz w:val="16"/>
          <w:szCs w:val="16"/>
          <w:shd w:val="clear" w:fill="1F1F1F"/>
          <w:lang w:val="en-US" w:eastAsia="zh-CN" w:bidi="ar"/>
        </w:rPr>
        <w:t xml:space="preserve">  '  '-'  '.-'    |  |  |   |  | --' "</w:t>
      </w:r>
      <w:r>
        <w:rPr>
          <w:rFonts w:hint="default" w:ascii="Consolas" w:hAnsi="Consolas" w:eastAsia="Consolas" w:cs="Consolas"/>
          <w:b w:val="0"/>
          <w:bCs w:val="0"/>
          <w:color w:val="CCCCCC"/>
          <w:kern w:val="0"/>
          <w:sz w:val="16"/>
          <w:szCs w:val="16"/>
          <w:shd w:val="clear" w:fill="1F1F1F"/>
          <w:lang w:val="en-US" w:eastAsia="zh-CN" w:bidi="ar"/>
        </w:rPr>
        <w:t>)</w:t>
      </w:r>
    </w:p>
    <w:p w14:paraId="46DFEFE1">
      <w:pPr>
        <w:keepNext w:val="0"/>
        <w:keepLines w:val="0"/>
        <w:widowControl/>
        <w:suppressLineNumbers w:val="0"/>
        <w:shd w:val="clear" w:fill="1F1F1F"/>
        <w:spacing w:line="228" w:lineRule="atLeast"/>
        <w:jc w:val="left"/>
        <w:rPr>
          <w:rFonts w:hint="default"/>
          <w:lang w:val="en-PH"/>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\t\t\t\t\t\t\t</w:t>
      </w:r>
      <w:r>
        <w:rPr>
          <w:rFonts w:hint="default" w:ascii="Consolas" w:hAnsi="Consolas" w:eastAsia="Consolas" w:cs="Consolas"/>
          <w:b w:val="0"/>
          <w:bCs w:val="0"/>
          <w:color w:val="CE9178"/>
          <w:kern w:val="0"/>
          <w:sz w:val="16"/>
          <w:szCs w:val="16"/>
          <w:shd w:val="clear" w:fill="1F1F1F"/>
          <w:lang w:val="en-US" w:eastAsia="zh-CN" w:bidi="ar"/>
        </w:rPr>
        <w:t xml:space="preserve">   `-----' `-----'   `--'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ENDC</w:t>
      </w:r>
      <w:r>
        <w:rPr>
          <w:rFonts w:hint="default" w:ascii="Consolas" w:hAnsi="Consolas" w:eastAsia="Consolas" w:cs="Consolas"/>
          <w:b w:val="0"/>
          <w:bCs w:val="0"/>
          <w:color w:val="CCCCCC"/>
          <w:kern w:val="0"/>
          <w:sz w:val="16"/>
          <w:szCs w:val="16"/>
          <w:shd w:val="clear" w:fill="1F1F1F"/>
          <w:lang w:val="en-US" w:eastAsia="zh-CN" w:bidi="ar"/>
        </w:rPr>
        <w:t>)</w:t>
      </w:r>
    </w:p>
    <w:p w14:paraId="23395C6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def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show_menu</w:t>
      </w:r>
      <w:r>
        <w:rPr>
          <w:rFonts w:hint="default" w:ascii="Consolas" w:hAnsi="Consolas" w:eastAsia="Consolas" w:cs="Consolas"/>
          <w:b w:val="0"/>
          <w:bCs w:val="0"/>
          <w:color w:val="CCCCCC"/>
          <w:kern w:val="0"/>
          <w:sz w:val="16"/>
          <w:szCs w:val="16"/>
          <w:shd w:val="clear" w:fill="1F1F1F"/>
          <w:lang w:val="en-US" w:eastAsia="zh-CN" w:bidi="ar"/>
        </w:rPr>
        <w:t>():</w:t>
      </w:r>
    </w:p>
    <w:p w14:paraId="5B056A6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PINK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ENDC</w:t>
      </w:r>
      <w:r>
        <w:rPr>
          <w:rFonts w:hint="default" w:ascii="Consolas" w:hAnsi="Consolas" w:eastAsia="Consolas" w:cs="Consolas"/>
          <w:b w:val="0"/>
          <w:bCs w:val="0"/>
          <w:color w:val="CCCCCC"/>
          <w:kern w:val="0"/>
          <w:sz w:val="16"/>
          <w:szCs w:val="16"/>
          <w:shd w:val="clear" w:fill="1F1F1F"/>
          <w:lang w:val="en-US" w:eastAsia="zh-CN" w:bidi="ar"/>
        </w:rPr>
        <w:t>)</w:t>
      </w:r>
    </w:p>
    <w:p w14:paraId="04DFCFA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52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YELLOW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WELCOME TO VISITOR LOG MANAGEMENT SYSTEM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ENDC</w:t>
      </w:r>
      <w:r>
        <w:rPr>
          <w:rFonts w:hint="default" w:ascii="Consolas" w:hAnsi="Consolas" w:eastAsia="Consolas" w:cs="Consolas"/>
          <w:b w:val="0"/>
          <w:bCs w:val="0"/>
          <w:color w:val="CCCCCC"/>
          <w:kern w:val="0"/>
          <w:sz w:val="16"/>
          <w:szCs w:val="16"/>
          <w:shd w:val="clear" w:fill="1F1F1F"/>
          <w:lang w:val="en-US" w:eastAsia="zh-CN" w:bidi="ar"/>
        </w:rPr>
        <w:t>)</w:t>
      </w:r>
    </w:p>
    <w:p w14:paraId="4092FCE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PINK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ENDC</w:t>
      </w:r>
      <w:r>
        <w:rPr>
          <w:rFonts w:hint="default" w:ascii="Consolas" w:hAnsi="Consolas" w:eastAsia="Consolas" w:cs="Consolas"/>
          <w:b w:val="0"/>
          <w:bCs w:val="0"/>
          <w:color w:val="CCCCCC"/>
          <w:kern w:val="0"/>
          <w:sz w:val="16"/>
          <w:szCs w:val="16"/>
          <w:shd w:val="clear" w:fill="1F1F1F"/>
          <w:lang w:val="en-US" w:eastAsia="zh-CN" w:bidi="ar"/>
        </w:rPr>
        <w:t>)</w:t>
      </w:r>
    </w:p>
    <w:p w14:paraId="696E452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63</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GREEN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"1. Log In Visitor"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ENDC</w:t>
      </w:r>
      <w:r>
        <w:rPr>
          <w:rFonts w:hint="default" w:ascii="Consolas" w:hAnsi="Consolas" w:eastAsia="Consolas" w:cs="Consolas"/>
          <w:b w:val="0"/>
          <w:bCs w:val="0"/>
          <w:color w:val="CCCCCC"/>
          <w:kern w:val="0"/>
          <w:sz w:val="16"/>
          <w:szCs w:val="16"/>
          <w:shd w:val="clear" w:fill="1F1F1F"/>
          <w:lang w:val="en-US" w:eastAsia="zh-CN" w:bidi="ar"/>
        </w:rPr>
        <w:t>)</w:t>
      </w:r>
    </w:p>
    <w:p w14:paraId="19C7DDA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63</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GREEN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"2. Search Visitor by 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ENDC</w:t>
      </w:r>
      <w:r>
        <w:rPr>
          <w:rFonts w:hint="default" w:ascii="Consolas" w:hAnsi="Consolas" w:eastAsia="Consolas" w:cs="Consolas"/>
          <w:b w:val="0"/>
          <w:bCs w:val="0"/>
          <w:color w:val="CCCCCC"/>
          <w:kern w:val="0"/>
          <w:sz w:val="16"/>
          <w:szCs w:val="16"/>
          <w:shd w:val="clear" w:fill="1F1F1F"/>
          <w:lang w:val="en-US" w:eastAsia="zh-CN" w:bidi="ar"/>
        </w:rPr>
        <w:t>)</w:t>
      </w:r>
    </w:p>
    <w:p w14:paraId="58343B2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63</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GREEN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"3. View All Visitors"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ENDC</w:t>
      </w:r>
      <w:r>
        <w:rPr>
          <w:rFonts w:hint="default" w:ascii="Consolas" w:hAnsi="Consolas" w:eastAsia="Consolas" w:cs="Consolas"/>
          <w:b w:val="0"/>
          <w:bCs w:val="0"/>
          <w:color w:val="CCCCCC"/>
          <w:kern w:val="0"/>
          <w:sz w:val="16"/>
          <w:szCs w:val="16"/>
          <w:shd w:val="clear" w:fill="1F1F1F"/>
          <w:lang w:val="en-US" w:eastAsia="zh-CN" w:bidi="ar"/>
        </w:rPr>
        <w:t>)</w:t>
      </w:r>
    </w:p>
    <w:p w14:paraId="209DF619">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63</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FAIL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"4. Exit"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ENDC</w:t>
      </w:r>
      <w:r>
        <w:rPr>
          <w:rFonts w:hint="default" w:ascii="Consolas" w:hAnsi="Consolas" w:eastAsia="Consolas" w:cs="Consolas"/>
          <w:b w:val="0"/>
          <w:bCs w:val="0"/>
          <w:color w:val="CCCCCC"/>
          <w:kern w:val="0"/>
          <w:sz w:val="16"/>
          <w:szCs w:val="16"/>
          <w:shd w:val="clear" w:fill="1F1F1F"/>
          <w:lang w:val="en-US" w:eastAsia="zh-CN" w:bidi="ar"/>
        </w:rPr>
        <w:t>)</w:t>
      </w:r>
    </w:p>
    <w:p w14:paraId="6E0B6DB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def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get_input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prompt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field_name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validate_func</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None</w:t>
      </w:r>
      <w:r>
        <w:rPr>
          <w:rFonts w:hint="default" w:ascii="Consolas" w:hAnsi="Consolas" w:eastAsia="Consolas" w:cs="Consolas"/>
          <w:b w:val="0"/>
          <w:bCs w:val="0"/>
          <w:color w:val="CCCCCC"/>
          <w:kern w:val="0"/>
          <w:sz w:val="16"/>
          <w:szCs w:val="16"/>
          <w:shd w:val="clear" w:fill="1F1F1F"/>
          <w:lang w:val="en-US" w:eastAsia="zh-CN" w:bidi="ar"/>
        </w:rPr>
        <w:t>):</w:t>
      </w:r>
    </w:p>
    <w:p w14:paraId="0626511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True</w:t>
      </w:r>
      <w:r>
        <w:rPr>
          <w:rFonts w:hint="default" w:ascii="Consolas" w:hAnsi="Consolas" w:eastAsia="Consolas" w:cs="Consolas"/>
          <w:b w:val="0"/>
          <w:bCs w:val="0"/>
          <w:color w:val="CCCCCC"/>
          <w:kern w:val="0"/>
          <w:sz w:val="16"/>
          <w:szCs w:val="16"/>
          <w:shd w:val="clear" w:fill="1F1F1F"/>
          <w:lang w:val="en-US" w:eastAsia="zh-CN" w:bidi="ar"/>
        </w:rPr>
        <w:t>:</w:t>
      </w:r>
    </w:p>
    <w:p w14:paraId="718454D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28</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prompt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strip</w:t>
      </w:r>
      <w:r>
        <w:rPr>
          <w:rFonts w:hint="default" w:ascii="Consolas" w:hAnsi="Consolas" w:eastAsia="Consolas" w:cs="Consolas"/>
          <w:b w:val="0"/>
          <w:bCs w:val="0"/>
          <w:color w:val="CCCCCC"/>
          <w:kern w:val="0"/>
          <w:sz w:val="16"/>
          <w:szCs w:val="16"/>
          <w:shd w:val="clear" w:fill="1F1F1F"/>
          <w:lang w:val="en-US" w:eastAsia="zh-CN" w:bidi="ar"/>
        </w:rPr>
        <w:t>()</w:t>
      </w:r>
    </w:p>
    <w:p w14:paraId="181CFA7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1EE94B9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28</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FAIL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 xml:space="preserve">"Please enter your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field_name</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ENDC</w:t>
      </w:r>
      <w:r>
        <w:rPr>
          <w:rFonts w:hint="default" w:ascii="Consolas" w:hAnsi="Consolas" w:eastAsia="Consolas" w:cs="Consolas"/>
          <w:b w:val="0"/>
          <w:bCs w:val="0"/>
          <w:color w:val="CCCCCC"/>
          <w:kern w:val="0"/>
          <w:sz w:val="16"/>
          <w:szCs w:val="16"/>
          <w:shd w:val="clear" w:fill="1F1F1F"/>
          <w:lang w:val="en-US" w:eastAsia="zh-CN" w:bidi="ar"/>
        </w:rPr>
        <w:t>)</w:t>
      </w:r>
    </w:p>
    <w:p w14:paraId="789EA85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validate_func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and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not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validate_func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CCCCCC"/>
          <w:kern w:val="0"/>
          <w:sz w:val="16"/>
          <w:szCs w:val="16"/>
          <w:shd w:val="clear" w:fill="1F1F1F"/>
          <w:lang w:val="en-US" w:eastAsia="zh-CN" w:bidi="ar"/>
        </w:rPr>
        <w:t>):</w:t>
      </w:r>
    </w:p>
    <w:p w14:paraId="04A961B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continue</w:t>
      </w:r>
    </w:p>
    <w:p w14:paraId="51DDE38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w:t>
      </w:r>
    </w:p>
    <w:p w14:paraId="5FB42BC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value</w:t>
      </w:r>
    </w:p>
    <w:p w14:paraId="3C1419C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def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is_valid_name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p>
    <w:p w14:paraId="7F85084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parts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.split()</w:t>
      </w:r>
    </w:p>
    <w:p w14:paraId="0EDF865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parts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p>
    <w:p w14:paraId="4E2E694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FAIL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"Please enter your full name (first and last 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ENDC</w:t>
      </w:r>
      <w:r>
        <w:rPr>
          <w:rFonts w:hint="default" w:ascii="Consolas" w:hAnsi="Consolas" w:eastAsia="Consolas" w:cs="Consolas"/>
          <w:b w:val="0"/>
          <w:bCs w:val="0"/>
          <w:color w:val="CCCCCC"/>
          <w:kern w:val="0"/>
          <w:sz w:val="16"/>
          <w:szCs w:val="16"/>
          <w:shd w:val="clear" w:fill="1F1F1F"/>
          <w:lang w:val="en-US" w:eastAsia="zh-CN" w:bidi="ar"/>
        </w:rPr>
        <w:t>)</w:t>
      </w:r>
    </w:p>
    <w:p w14:paraId="1C3FB20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False</w:t>
      </w:r>
    </w:p>
    <w:p w14:paraId="557072C7">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True</w:t>
      </w:r>
    </w:p>
    <w:p w14:paraId="7FC7A6E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def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capitalize_name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p>
    <w:p w14:paraId="378B06A8">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join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word</w:t>
      </w:r>
      <w:r>
        <w:rPr>
          <w:rFonts w:hint="default" w:ascii="Consolas" w:hAnsi="Consolas" w:eastAsia="Consolas" w:cs="Consolas"/>
          <w:b w:val="0"/>
          <w:bCs w:val="0"/>
          <w:color w:val="CCCCCC"/>
          <w:kern w:val="0"/>
          <w:sz w:val="16"/>
          <w:szCs w:val="16"/>
          <w:shd w:val="clear" w:fill="1F1F1F"/>
          <w:lang w:val="en-US" w:eastAsia="zh-CN" w:bidi="ar"/>
        </w:rPr>
        <w:t xml:space="preserve">.capitalize()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word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.split())</w:t>
      </w:r>
    </w:p>
    <w:p w14:paraId="3225B48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def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is_valid_contact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number</w:t>
      </w:r>
      <w:r>
        <w:rPr>
          <w:rFonts w:hint="default" w:ascii="Consolas" w:hAnsi="Consolas" w:eastAsia="Consolas" w:cs="Consolas"/>
          <w:b w:val="0"/>
          <w:bCs w:val="0"/>
          <w:color w:val="CCCCCC"/>
          <w:kern w:val="0"/>
          <w:sz w:val="16"/>
          <w:szCs w:val="16"/>
          <w:shd w:val="clear" w:fill="1F1F1F"/>
          <w:lang w:val="en-US" w:eastAsia="zh-CN" w:bidi="ar"/>
        </w:rPr>
        <w:t>):</w:t>
      </w:r>
    </w:p>
    <w:p w14:paraId="4062EE9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not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number</w:t>
      </w:r>
      <w:r>
        <w:rPr>
          <w:rFonts w:hint="default" w:ascii="Consolas" w:hAnsi="Consolas" w:eastAsia="Consolas" w:cs="Consolas"/>
          <w:b w:val="0"/>
          <w:bCs w:val="0"/>
          <w:color w:val="CCCCCC"/>
          <w:kern w:val="0"/>
          <w:sz w:val="16"/>
          <w:szCs w:val="16"/>
          <w:shd w:val="clear" w:fill="1F1F1F"/>
          <w:lang w:val="en-US" w:eastAsia="zh-CN" w:bidi="ar"/>
        </w:rPr>
        <w:t>.isdigit():</w:t>
      </w:r>
    </w:p>
    <w:p w14:paraId="1CE42AB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63</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FAIL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"Please enter a valid contact number (numbers only)."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ENDC</w:t>
      </w:r>
      <w:r>
        <w:rPr>
          <w:rFonts w:hint="default" w:ascii="Consolas" w:hAnsi="Consolas" w:eastAsia="Consolas" w:cs="Consolas"/>
          <w:b w:val="0"/>
          <w:bCs w:val="0"/>
          <w:color w:val="CCCCCC"/>
          <w:kern w:val="0"/>
          <w:sz w:val="16"/>
          <w:szCs w:val="16"/>
          <w:shd w:val="clear" w:fill="1F1F1F"/>
          <w:lang w:val="en-US" w:eastAsia="zh-CN" w:bidi="ar"/>
        </w:rPr>
        <w:t>)</w:t>
      </w:r>
    </w:p>
    <w:p w14:paraId="2BF56C0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False</w:t>
      </w:r>
    </w:p>
    <w:p w14:paraId="5AEDB0A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number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11</w:t>
      </w:r>
      <w:r>
        <w:rPr>
          <w:rFonts w:hint="default" w:ascii="Consolas" w:hAnsi="Consolas" w:eastAsia="Consolas" w:cs="Consolas"/>
          <w:b w:val="0"/>
          <w:bCs w:val="0"/>
          <w:color w:val="CCCCCC"/>
          <w:kern w:val="0"/>
          <w:sz w:val="16"/>
          <w:szCs w:val="16"/>
          <w:shd w:val="clear" w:fill="1F1F1F"/>
          <w:lang w:val="en-US" w:eastAsia="zh-CN" w:bidi="ar"/>
        </w:rPr>
        <w:t>:</w:t>
      </w:r>
    </w:p>
    <w:p w14:paraId="52987F6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FAIL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"Contact number must be exactly 11 digits."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ENDC</w:t>
      </w:r>
      <w:r>
        <w:rPr>
          <w:rFonts w:hint="default" w:ascii="Consolas" w:hAnsi="Consolas" w:eastAsia="Consolas" w:cs="Consolas"/>
          <w:b w:val="0"/>
          <w:bCs w:val="0"/>
          <w:color w:val="CCCCCC"/>
          <w:kern w:val="0"/>
          <w:sz w:val="16"/>
          <w:szCs w:val="16"/>
          <w:shd w:val="clear" w:fill="1F1F1F"/>
          <w:lang w:val="en-US" w:eastAsia="zh-CN" w:bidi="ar"/>
        </w:rPr>
        <w:t>)</w:t>
      </w:r>
    </w:p>
    <w:p w14:paraId="3092AE2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False</w:t>
      </w:r>
    </w:p>
    <w:p w14:paraId="6431ADF2">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True</w:t>
      </w:r>
    </w:p>
    <w:p w14:paraId="7AD2AFA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def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is_valid_address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address</w:t>
      </w:r>
      <w:r>
        <w:rPr>
          <w:rFonts w:hint="default" w:ascii="Consolas" w:hAnsi="Consolas" w:eastAsia="Consolas" w:cs="Consolas"/>
          <w:b w:val="0"/>
          <w:bCs w:val="0"/>
          <w:color w:val="CCCCCC"/>
          <w:kern w:val="0"/>
          <w:sz w:val="16"/>
          <w:szCs w:val="16"/>
          <w:shd w:val="clear" w:fill="1F1F1F"/>
          <w:lang w:val="en-US" w:eastAsia="zh-CN" w:bidi="ar"/>
        </w:rPr>
        <w:t>):</w:t>
      </w:r>
      <w:bookmarkStart w:id="0" w:name="_GoBack"/>
    </w:p>
    <w:p w14:paraId="79E3FC4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address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w:t>
      </w:r>
      <w:r>
        <w:rPr>
          <w:rFonts w:hint="default" w:ascii="Consolas" w:hAnsi="Consolas" w:eastAsia="Consolas" w:cs="Consolas"/>
          <w:b w:val="0"/>
          <w:bCs w:val="0"/>
          <w:color w:val="CCCCCC"/>
          <w:kern w:val="0"/>
          <w:sz w:val="16"/>
          <w:szCs w:val="16"/>
          <w:shd w:val="clear" w:fill="1F1F1F"/>
          <w:lang w:val="en-US" w:eastAsia="zh-CN" w:bidi="ar"/>
        </w:rPr>
        <w:t>:</w:t>
      </w:r>
    </w:p>
    <w:p w14:paraId="29CE51E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FAIL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"Please enter a complete address (at least 10 characters)."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ENDC</w:t>
      </w:r>
      <w:r>
        <w:rPr>
          <w:rFonts w:hint="default" w:ascii="Consolas" w:hAnsi="Consolas" w:eastAsia="Consolas" w:cs="Consolas"/>
          <w:b w:val="0"/>
          <w:bCs w:val="0"/>
          <w:color w:val="CCCCCC"/>
          <w:kern w:val="0"/>
          <w:sz w:val="16"/>
          <w:szCs w:val="16"/>
          <w:shd w:val="clear" w:fill="1F1F1F"/>
          <w:lang w:val="en-US" w:eastAsia="zh-CN" w:bidi="ar"/>
        </w:rPr>
        <w:t>)</w:t>
      </w:r>
    </w:p>
    <w:p w14:paraId="6658616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False</w:t>
      </w:r>
    </w:p>
    <w:p w14:paraId="66D3F00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True</w:t>
      </w:r>
    </w:p>
    <w:p w14:paraId="4233E112">
      <w:pPr>
        <w:keepNext w:val="0"/>
        <w:keepLines w:val="0"/>
        <w:widowControl/>
        <w:suppressLineNumbers w:val="0"/>
        <w:jc w:val="left"/>
        <w:rPr>
          <w:rFonts w:hint="default"/>
          <w:lang w:val="en-PH"/>
        </w:rPr>
      </w:pPr>
    </w:p>
    <w:p w14:paraId="65C25A9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def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save_visitor_to_file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visitor</w:t>
      </w:r>
      <w:r>
        <w:rPr>
          <w:rFonts w:hint="default" w:ascii="Consolas" w:hAnsi="Consolas" w:eastAsia="Consolas" w:cs="Consolas"/>
          <w:b w:val="0"/>
          <w:bCs w:val="0"/>
          <w:color w:val="CCCCCC"/>
          <w:kern w:val="0"/>
          <w:sz w:val="16"/>
          <w:szCs w:val="16"/>
          <w:shd w:val="clear" w:fill="1F1F1F"/>
          <w:lang w:val="en-US" w:eastAsia="zh-CN" w:bidi="ar"/>
        </w:rPr>
        <w:t>):</w:t>
      </w:r>
    </w:p>
    <w:p w14:paraId="3187AD0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with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open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"visitor_log.txt"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encoding</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"utf-8"</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as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file</w:t>
      </w:r>
      <w:r>
        <w:rPr>
          <w:rFonts w:hint="default" w:ascii="Consolas" w:hAnsi="Consolas" w:eastAsia="Consolas" w:cs="Consolas"/>
          <w:b w:val="0"/>
          <w:bCs w:val="0"/>
          <w:color w:val="CCCCCC"/>
          <w:kern w:val="0"/>
          <w:sz w:val="16"/>
          <w:szCs w:val="16"/>
          <w:shd w:val="clear" w:fill="1F1F1F"/>
          <w:lang w:val="en-US" w:eastAsia="zh-CN" w:bidi="ar"/>
        </w:rPr>
        <w:t>:</w:t>
      </w:r>
    </w:p>
    <w:p w14:paraId="3E2DCD06">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line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visitor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visitor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'contact_number'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visitor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'purpose'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visitor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'time_in'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visitor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'date'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visitor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'address'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0049FF7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file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write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line</w:t>
      </w:r>
      <w:r>
        <w:rPr>
          <w:rFonts w:hint="default" w:ascii="Consolas" w:hAnsi="Consolas" w:eastAsia="Consolas" w:cs="Consolas"/>
          <w:b w:val="0"/>
          <w:bCs w:val="0"/>
          <w:color w:val="CCCCCC"/>
          <w:kern w:val="0"/>
          <w:sz w:val="16"/>
          <w:szCs w:val="16"/>
          <w:shd w:val="clear" w:fill="1F1F1F"/>
          <w:lang w:val="en-US" w:eastAsia="zh-CN" w:bidi="ar"/>
        </w:rPr>
        <w:t xml:space="preserve">)       </w:t>
      </w:r>
    </w:p>
    <w:p w14:paraId="66ED7EE6">
      <w:pPr>
        <w:keepNext w:val="0"/>
        <w:keepLines w:val="0"/>
        <w:widowControl/>
        <w:suppressLineNumbers w:val="0"/>
        <w:jc w:val="left"/>
      </w:pPr>
    </w:p>
    <w:p w14:paraId="0F433D2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def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load_visitors_from_file</w:t>
      </w:r>
      <w:r>
        <w:rPr>
          <w:rFonts w:hint="default" w:ascii="Consolas" w:hAnsi="Consolas" w:eastAsia="Consolas" w:cs="Consolas"/>
          <w:b w:val="0"/>
          <w:bCs w:val="0"/>
          <w:color w:val="CCCCCC"/>
          <w:kern w:val="0"/>
          <w:sz w:val="16"/>
          <w:szCs w:val="16"/>
          <w:shd w:val="clear" w:fill="1F1F1F"/>
          <w:lang w:val="en-US" w:eastAsia="zh-CN" w:bidi="ar"/>
        </w:rPr>
        <w:t>():</w:t>
      </w:r>
    </w:p>
    <w:p w14:paraId="1008589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os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path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exists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"visitor_log.txt"</w:t>
      </w:r>
      <w:r>
        <w:rPr>
          <w:rFonts w:hint="default" w:ascii="Consolas" w:hAnsi="Consolas" w:eastAsia="Consolas" w:cs="Consolas"/>
          <w:b w:val="0"/>
          <w:bCs w:val="0"/>
          <w:color w:val="CCCCCC"/>
          <w:kern w:val="0"/>
          <w:sz w:val="16"/>
          <w:szCs w:val="16"/>
          <w:shd w:val="clear" w:fill="1F1F1F"/>
          <w:lang w:val="en-US" w:eastAsia="zh-CN" w:bidi="ar"/>
        </w:rPr>
        <w:t>):</w:t>
      </w:r>
    </w:p>
    <w:p w14:paraId="39A12DF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with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open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"visitor_log.txt"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encoding</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"utf-8"</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as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file</w:t>
      </w:r>
      <w:r>
        <w:rPr>
          <w:rFonts w:hint="default" w:ascii="Consolas" w:hAnsi="Consolas" w:eastAsia="Consolas" w:cs="Consolas"/>
          <w:b w:val="0"/>
          <w:bCs w:val="0"/>
          <w:color w:val="CCCCCC"/>
          <w:kern w:val="0"/>
          <w:sz w:val="16"/>
          <w:szCs w:val="16"/>
          <w:shd w:val="clear" w:fill="1F1F1F"/>
          <w:lang w:val="en-US" w:eastAsia="zh-CN" w:bidi="ar"/>
        </w:rPr>
        <w:t>:</w:t>
      </w:r>
    </w:p>
    <w:p w14:paraId="19AD9D9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line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file</w:t>
      </w:r>
      <w:r>
        <w:rPr>
          <w:rFonts w:hint="default" w:ascii="Consolas" w:hAnsi="Consolas" w:eastAsia="Consolas" w:cs="Consolas"/>
          <w:b w:val="0"/>
          <w:bCs w:val="0"/>
          <w:color w:val="CCCCCC"/>
          <w:kern w:val="0"/>
          <w:sz w:val="16"/>
          <w:szCs w:val="16"/>
          <w:shd w:val="clear" w:fill="1F1F1F"/>
          <w:lang w:val="en-US" w:eastAsia="zh-CN" w:bidi="ar"/>
        </w:rPr>
        <w:t>:</w:t>
      </w:r>
    </w:p>
    <w:p w14:paraId="6D29BEC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parts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line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strip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split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1BC887A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parts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6</w:t>
      </w:r>
      <w:r>
        <w:rPr>
          <w:rFonts w:hint="default" w:ascii="Consolas" w:hAnsi="Consolas" w:eastAsia="Consolas" w:cs="Consolas"/>
          <w:b w:val="0"/>
          <w:bCs w:val="0"/>
          <w:color w:val="CCCCCC"/>
          <w:kern w:val="0"/>
          <w:sz w:val="16"/>
          <w:szCs w:val="16"/>
          <w:shd w:val="clear" w:fill="1F1F1F"/>
          <w:lang w:val="en-US" w:eastAsia="zh-CN" w:bidi="ar"/>
        </w:rPr>
        <w:t>:</w:t>
      </w:r>
    </w:p>
    <w:p w14:paraId="5158B2A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visitor_log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append</w:t>
      </w:r>
      <w:r>
        <w:rPr>
          <w:rFonts w:hint="default" w:ascii="Consolas" w:hAnsi="Consolas" w:eastAsia="Consolas" w:cs="Consolas"/>
          <w:b w:val="0"/>
          <w:bCs w:val="0"/>
          <w:color w:val="CCCCCC"/>
          <w:kern w:val="0"/>
          <w:sz w:val="16"/>
          <w:szCs w:val="16"/>
          <w:shd w:val="clear" w:fill="1F1F1F"/>
          <w:lang w:val="en-US" w:eastAsia="zh-CN" w:bidi="ar"/>
        </w:rPr>
        <w:t>({</w:t>
      </w:r>
    </w:p>
    <w:p w14:paraId="2C946B4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parts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p>
    <w:p w14:paraId="3F6A3E2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"contact_number"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parts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2A96E9C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"purpose"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parts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p>
    <w:p w14:paraId="2EA1244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"time_in"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parts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w:t>
      </w:r>
    </w:p>
    <w:p w14:paraId="322F798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"date"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parts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4</w:t>
      </w:r>
      <w:r>
        <w:rPr>
          <w:rFonts w:hint="default" w:ascii="Consolas" w:hAnsi="Consolas" w:eastAsia="Consolas" w:cs="Consolas"/>
          <w:b w:val="0"/>
          <w:bCs w:val="0"/>
          <w:color w:val="CCCCCC"/>
          <w:kern w:val="0"/>
          <w:sz w:val="16"/>
          <w:szCs w:val="16"/>
          <w:shd w:val="clear" w:fill="1F1F1F"/>
          <w:lang w:val="en-US" w:eastAsia="zh-CN" w:bidi="ar"/>
        </w:rPr>
        <w:t>],</w:t>
      </w:r>
    </w:p>
    <w:p w14:paraId="0C110E9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"address"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parts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5</w:t>
      </w:r>
      <w:r>
        <w:rPr>
          <w:rFonts w:hint="default" w:ascii="Consolas" w:hAnsi="Consolas" w:eastAsia="Consolas" w:cs="Consolas"/>
          <w:b w:val="0"/>
          <w:bCs w:val="0"/>
          <w:color w:val="CCCCCC"/>
          <w:kern w:val="0"/>
          <w:sz w:val="16"/>
          <w:szCs w:val="16"/>
          <w:shd w:val="clear" w:fill="1F1F1F"/>
          <w:lang w:val="en-US" w:eastAsia="zh-CN" w:bidi="ar"/>
        </w:rPr>
        <w:t>]</w:t>
      </w:r>
    </w:p>
    <w:bookmarkEnd w:id="0"/>
    <w:p w14:paraId="75AA65F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585A3261">
      <w:pPr>
        <w:keepNext w:val="0"/>
        <w:keepLines w:val="0"/>
        <w:widowControl/>
        <w:suppressLineNumbers w:val="0"/>
        <w:jc w:val="left"/>
        <w:rPr>
          <w:rFonts w:hint="default"/>
          <w:lang w:val="en-PH"/>
        </w:rPr>
      </w:pPr>
    </w:p>
    <w:p w14:paraId="4FB173C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def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log_in_visitor</w:t>
      </w:r>
      <w:r>
        <w:rPr>
          <w:rFonts w:hint="default" w:ascii="Consolas" w:hAnsi="Consolas" w:eastAsia="Consolas" w:cs="Consolas"/>
          <w:b w:val="0"/>
          <w:bCs w:val="0"/>
          <w:color w:val="CCCCCC"/>
          <w:kern w:val="0"/>
          <w:sz w:val="16"/>
          <w:szCs w:val="16"/>
          <w:shd w:val="clear" w:fill="1F1F1F"/>
          <w:lang w:val="en-US" w:eastAsia="zh-CN" w:bidi="ar"/>
        </w:rPr>
        <w:t>():</w:t>
      </w:r>
    </w:p>
    <w:p w14:paraId="356E264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PINK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48</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ENDC</w:t>
      </w:r>
      <w:r>
        <w:rPr>
          <w:rFonts w:hint="default" w:ascii="Consolas" w:hAnsi="Consolas" w:eastAsia="Consolas" w:cs="Consolas"/>
          <w:b w:val="0"/>
          <w:bCs w:val="0"/>
          <w:color w:val="CCCCCC"/>
          <w:kern w:val="0"/>
          <w:sz w:val="16"/>
          <w:szCs w:val="16"/>
          <w:shd w:val="clear" w:fill="1F1F1F"/>
          <w:lang w:val="en-US" w:eastAsia="zh-CN" w:bidi="ar"/>
        </w:rPr>
        <w:t>)</w:t>
      </w:r>
    </w:p>
    <w:p w14:paraId="55D5F19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63</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YELLOW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VISITOR LOG IN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ENDC</w:t>
      </w:r>
      <w:r>
        <w:rPr>
          <w:rFonts w:hint="default" w:ascii="Consolas" w:hAnsi="Consolas" w:eastAsia="Consolas" w:cs="Consolas"/>
          <w:b w:val="0"/>
          <w:bCs w:val="0"/>
          <w:color w:val="CCCCCC"/>
          <w:kern w:val="0"/>
          <w:sz w:val="16"/>
          <w:szCs w:val="16"/>
          <w:shd w:val="clear" w:fill="1F1F1F"/>
          <w:lang w:val="en-US" w:eastAsia="zh-CN" w:bidi="ar"/>
        </w:rPr>
        <w:t>)</w:t>
      </w:r>
    </w:p>
    <w:p w14:paraId="53493504">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PINK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48</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ENDC</w:t>
      </w:r>
      <w:r>
        <w:rPr>
          <w:rFonts w:hint="default" w:ascii="Consolas" w:hAnsi="Consolas" w:eastAsia="Consolas" w:cs="Consolas"/>
          <w:b w:val="0"/>
          <w:bCs w:val="0"/>
          <w:color w:val="CCCCCC"/>
          <w:kern w:val="0"/>
          <w:sz w:val="16"/>
          <w:szCs w:val="16"/>
          <w:shd w:val="clear" w:fill="1F1F1F"/>
          <w:lang w:val="en-US" w:eastAsia="zh-CN" w:bidi="ar"/>
        </w:rPr>
        <w:t>)</w:t>
      </w:r>
    </w:p>
    <w:p w14:paraId="62F3DC6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name_raw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get_input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BOLD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full name: "</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"full 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is_valid_name</w:t>
      </w:r>
      <w:r>
        <w:rPr>
          <w:rFonts w:hint="default" w:ascii="Consolas" w:hAnsi="Consolas" w:eastAsia="Consolas" w:cs="Consolas"/>
          <w:b w:val="0"/>
          <w:bCs w:val="0"/>
          <w:color w:val="CCCCCC"/>
          <w:kern w:val="0"/>
          <w:sz w:val="16"/>
          <w:szCs w:val="16"/>
          <w:shd w:val="clear" w:fill="1F1F1F"/>
          <w:lang w:val="en-US" w:eastAsia="zh-CN" w:bidi="ar"/>
        </w:rPr>
        <w:t>)</w:t>
      </w:r>
    </w:p>
    <w:p w14:paraId="7A104413">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capitalize_name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name_raw</w:t>
      </w:r>
      <w:r>
        <w:rPr>
          <w:rFonts w:hint="default" w:ascii="Consolas" w:hAnsi="Consolas" w:eastAsia="Consolas" w:cs="Consolas"/>
          <w:b w:val="0"/>
          <w:bCs w:val="0"/>
          <w:color w:val="CCCCCC"/>
          <w:kern w:val="0"/>
          <w:sz w:val="16"/>
          <w:szCs w:val="16"/>
          <w:shd w:val="clear" w:fill="1F1F1F"/>
          <w:lang w:val="en-US" w:eastAsia="zh-CN" w:bidi="ar"/>
        </w:rPr>
        <w:t>)</w:t>
      </w:r>
    </w:p>
    <w:p w14:paraId="2BA065F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contact_number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get_input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BOLD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contact number: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"contact number"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is_valid_contact</w:t>
      </w:r>
      <w:r>
        <w:rPr>
          <w:rFonts w:hint="default" w:ascii="Consolas" w:hAnsi="Consolas" w:eastAsia="Consolas" w:cs="Consolas"/>
          <w:b w:val="0"/>
          <w:bCs w:val="0"/>
          <w:color w:val="CCCCCC"/>
          <w:kern w:val="0"/>
          <w:sz w:val="16"/>
          <w:szCs w:val="16"/>
          <w:shd w:val="clear" w:fill="1F1F1F"/>
          <w:lang w:val="en-US" w:eastAsia="zh-CN" w:bidi="ar"/>
        </w:rPr>
        <w:t>)</w:t>
      </w:r>
    </w:p>
    <w:p w14:paraId="5EAAFAB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purpose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get_input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BOLD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purpose of visit: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"purpose"</w:t>
      </w:r>
      <w:r>
        <w:rPr>
          <w:rFonts w:hint="default" w:ascii="Consolas" w:hAnsi="Consolas" w:eastAsia="Consolas" w:cs="Consolas"/>
          <w:b w:val="0"/>
          <w:bCs w:val="0"/>
          <w:color w:val="CCCCCC"/>
          <w:kern w:val="0"/>
          <w:sz w:val="16"/>
          <w:szCs w:val="16"/>
          <w:shd w:val="clear" w:fill="1F1F1F"/>
          <w:lang w:val="en-US" w:eastAsia="zh-CN" w:bidi="ar"/>
        </w:rPr>
        <w:t>)</w:t>
      </w:r>
    </w:p>
    <w:p w14:paraId="0BA8156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address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get_input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BOLD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address: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"address"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is_valid_address</w:t>
      </w:r>
      <w:r>
        <w:rPr>
          <w:rFonts w:hint="default" w:ascii="Consolas" w:hAnsi="Consolas" w:eastAsia="Consolas" w:cs="Consolas"/>
          <w:b w:val="0"/>
          <w:bCs w:val="0"/>
          <w:color w:val="CCCCCC"/>
          <w:kern w:val="0"/>
          <w:sz w:val="16"/>
          <w:szCs w:val="16"/>
          <w:shd w:val="clear" w:fill="1F1F1F"/>
          <w:lang w:val="en-US" w:eastAsia="zh-CN" w:bidi="ar"/>
        </w:rPr>
        <w:t xml:space="preserve">)   </w:t>
      </w:r>
    </w:p>
    <w:p w14:paraId="061F3AB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now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datetime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now</w:t>
      </w:r>
      <w:r>
        <w:rPr>
          <w:rFonts w:hint="default" w:ascii="Consolas" w:hAnsi="Consolas" w:eastAsia="Consolas" w:cs="Consolas"/>
          <w:b w:val="0"/>
          <w:bCs w:val="0"/>
          <w:color w:val="CCCCCC"/>
          <w:kern w:val="0"/>
          <w:sz w:val="16"/>
          <w:szCs w:val="16"/>
          <w:shd w:val="clear" w:fill="1F1F1F"/>
          <w:lang w:val="en-US" w:eastAsia="zh-CN" w:bidi="ar"/>
        </w:rPr>
        <w:t>()</w:t>
      </w:r>
    </w:p>
    <w:p w14:paraId="5C38294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time_in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now</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strftime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"%H:%M"</w:t>
      </w:r>
      <w:r>
        <w:rPr>
          <w:rFonts w:hint="default" w:ascii="Consolas" w:hAnsi="Consolas" w:eastAsia="Consolas" w:cs="Consolas"/>
          <w:b w:val="0"/>
          <w:bCs w:val="0"/>
          <w:color w:val="CCCCCC"/>
          <w:kern w:val="0"/>
          <w:sz w:val="16"/>
          <w:szCs w:val="16"/>
          <w:shd w:val="clear" w:fill="1F1F1F"/>
          <w:lang w:val="en-US" w:eastAsia="zh-CN" w:bidi="ar"/>
        </w:rPr>
        <w:t>)</w:t>
      </w:r>
    </w:p>
    <w:p w14:paraId="74924C2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date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now</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strftime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"%Y-%m-</w:t>
      </w:r>
      <w:r>
        <w:rPr>
          <w:rFonts w:hint="default" w:ascii="Consolas" w:hAnsi="Consolas" w:eastAsia="Consolas" w:cs="Consolas"/>
          <w:b w:val="0"/>
          <w:bCs w:val="0"/>
          <w:color w:val="569CD6"/>
          <w:kern w:val="0"/>
          <w:sz w:val="16"/>
          <w:szCs w:val="16"/>
          <w:shd w:val="clear" w:fill="1F1F1F"/>
          <w:lang w:val="en-US" w:eastAsia="zh-CN" w:bidi="ar"/>
        </w:rPr>
        <w:t>%d</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28E13D3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BOLD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 xml:space="preserve">"Time In: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time_in</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 | Date: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date</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ENDC</w:t>
      </w:r>
      <w:r>
        <w:rPr>
          <w:rFonts w:hint="default" w:ascii="Consolas" w:hAnsi="Consolas" w:eastAsia="Consolas" w:cs="Consolas"/>
          <w:b w:val="0"/>
          <w:bCs w:val="0"/>
          <w:color w:val="CCCCCC"/>
          <w:kern w:val="0"/>
          <w:sz w:val="16"/>
          <w:szCs w:val="16"/>
          <w:shd w:val="clear" w:fill="1F1F1F"/>
          <w:lang w:val="en-US" w:eastAsia="zh-CN" w:bidi="ar"/>
        </w:rPr>
        <w:t>)</w:t>
      </w:r>
    </w:p>
    <w:p w14:paraId="03AC37B6">
      <w:pPr>
        <w:keepNext w:val="0"/>
        <w:keepLines w:val="0"/>
        <w:widowControl/>
        <w:suppressLineNumbers w:val="0"/>
        <w:jc w:val="left"/>
      </w:pPr>
    </w:p>
    <w:p w14:paraId="0FF3FB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visitor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5674D91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p>
    <w:p w14:paraId="09CE0F8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"contact_number"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contact_number</w:t>
      </w:r>
      <w:r>
        <w:rPr>
          <w:rFonts w:hint="default" w:ascii="Consolas" w:hAnsi="Consolas" w:eastAsia="Consolas" w:cs="Consolas"/>
          <w:b w:val="0"/>
          <w:bCs w:val="0"/>
          <w:color w:val="CCCCCC"/>
          <w:kern w:val="0"/>
          <w:sz w:val="16"/>
          <w:szCs w:val="16"/>
          <w:shd w:val="clear" w:fill="1F1F1F"/>
          <w:lang w:val="en-US" w:eastAsia="zh-CN" w:bidi="ar"/>
        </w:rPr>
        <w:t>,</w:t>
      </w:r>
    </w:p>
    <w:p w14:paraId="6294CE2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"purpose"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purpose</w:t>
      </w:r>
      <w:r>
        <w:rPr>
          <w:rFonts w:hint="default" w:ascii="Consolas" w:hAnsi="Consolas" w:eastAsia="Consolas" w:cs="Consolas"/>
          <w:b w:val="0"/>
          <w:bCs w:val="0"/>
          <w:color w:val="CCCCCC"/>
          <w:kern w:val="0"/>
          <w:sz w:val="16"/>
          <w:szCs w:val="16"/>
          <w:shd w:val="clear" w:fill="1F1F1F"/>
          <w:lang w:val="en-US" w:eastAsia="zh-CN" w:bidi="ar"/>
        </w:rPr>
        <w:t>,</w:t>
      </w:r>
    </w:p>
    <w:p w14:paraId="15E9AE2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"time_in"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time_in</w:t>
      </w:r>
      <w:r>
        <w:rPr>
          <w:rFonts w:hint="default" w:ascii="Consolas" w:hAnsi="Consolas" w:eastAsia="Consolas" w:cs="Consolas"/>
          <w:b w:val="0"/>
          <w:bCs w:val="0"/>
          <w:color w:val="CCCCCC"/>
          <w:kern w:val="0"/>
          <w:sz w:val="16"/>
          <w:szCs w:val="16"/>
          <w:shd w:val="clear" w:fill="1F1F1F"/>
          <w:lang w:val="en-US" w:eastAsia="zh-CN" w:bidi="ar"/>
        </w:rPr>
        <w:t>,</w:t>
      </w:r>
    </w:p>
    <w:p w14:paraId="2CDC1E9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"date"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date</w:t>
      </w:r>
      <w:r>
        <w:rPr>
          <w:rFonts w:hint="default" w:ascii="Consolas" w:hAnsi="Consolas" w:eastAsia="Consolas" w:cs="Consolas"/>
          <w:b w:val="0"/>
          <w:bCs w:val="0"/>
          <w:color w:val="CCCCCC"/>
          <w:kern w:val="0"/>
          <w:sz w:val="16"/>
          <w:szCs w:val="16"/>
          <w:shd w:val="clear" w:fill="1F1F1F"/>
          <w:lang w:val="en-US" w:eastAsia="zh-CN" w:bidi="ar"/>
        </w:rPr>
        <w:t>,</w:t>
      </w:r>
    </w:p>
    <w:p w14:paraId="5288C8D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"address"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address</w:t>
      </w:r>
    </w:p>
    <w:p w14:paraId="26F65CE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09B2A69">
      <w:pPr>
        <w:keepNext w:val="0"/>
        <w:keepLines w:val="0"/>
        <w:widowControl/>
        <w:suppressLineNumbers w:val="0"/>
        <w:jc w:val="left"/>
      </w:pPr>
    </w:p>
    <w:p w14:paraId="2D242B6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visitor_log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append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visitor</w:t>
      </w:r>
      <w:r>
        <w:rPr>
          <w:rFonts w:hint="default" w:ascii="Consolas" w:hAnsi="Consolas" w:eastAsia="Consolas" w:cs="Consolas"/>
          <w:b w:val="0"/>
          <w:bCs w:val="0"/>
          <w:color w:val="CCCCCC"/>
          <w:kern w:val="0"/>
          <w:sz w:val="16"/>
          <w:szCs w:val="16"/>
          <w:shd w:val="clear" w:fill="1F1F1F"/>
          <w:lang w:val="en-US" w:eastAsia="zh-CN" w:bidi="ar"/>
        </w:rPr>
        <w:t>)</w:t>
      </w:r>
    </w:p>
    <w:p w14:paraId="00D3792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save_visitor_to_file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visitor</w:t>
      </w:r>
      <w:r>
        <w:rPr>
          <w:rFonts w:hint="default" w:ascii="Consolas" w:hAnsi="Consolas" w:eastAsia="Consolas" w:cs="Consolas"/>
          <w:b w:val="0"/>
          <w:bCs w:val="0"/>
          <w:color w:val="CCCCCC"/>
          <w:kern w:val="0"/>
          <w:sz w:val="16"/>
          <w:szCs w:val="16"/>
          <w:shd w:val="clear" w:fill="1F1F1F"/>
          <w:lang w:val="en-US" w:eastAsia="zh-CN" w:bidi="ar"/>
        </w:rPr>
        <w:t>)</w:t>
      </w:r>
    </w:p>
    <w:p w14:paraId="0AFB0B8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YELLOW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"Visitor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logged successfully."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ENDC</w:t>
      </w:r>
      <w:r>
        <w:rPr>
          <w:rFonts w:hint="default" w:ascii="Consolas" w:hAnsi="Consolas" w:eastAsia="Consolas" w:cs="Consolas"/>
          <w:b w:val="0"/>
          <w:bCs w:val="0"/>
          <w:color w:val="CCCCCC"/>
          <w:kern w:val="0"/>
          <w:sz w:val="16"/>
          <w:szCs w:val="16"/>
          <w:shd w:val="clear" w:fill="1F1F1F"/>
          <w:lang w:val="en-US" w:eastAsia="zh-CN" w:bidi="ar"/>
        </w:rPr>
        <w:t>)</w:t>
      </w:r>
    </w:p>
    <w:p w14:paraId="576A88E0">
      <w:pPr>
        <w:keepNext w:val="0"/>
        <w:keepLines w:val="0"/>
        <w:widowControl/>
        <w:suppressLineNumbers w:val="0"/>
        <w:shd w:val="clear" w:fill="1F1F1F"/>
        <w:spacing w:line="228" w:lineRule="atLeast"/>
        <w:jc w:val="left"/>
        <w:rPr>
          <w:rFonts w:hint="default"/>
          <w:lang w:val="en-PH"/>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"Press Enter to continue..."</w:t>
      </w:r>
      <w:r>
        <w:rPr>
          <w:rFonts w:hint="default" w:ascii="Consolas" w:hAnsi="Consolas" w:eastAsia="Consolas" w:cs="Consolas"/>
          <w:b w:val="0"/>
          <w:bCs w:val="0"/>
          <w:color w:val="CCCCCC"/>
          <w:kern w:val="0"/>
          <w:sz w:val="16"/>
          <w:szCs w:val="16"/>
          <w:shd w:val="clear" w:fill="1F1F1F"/>
          <w:lang w:val="en-US" w:eastAsia="zh-CN" w:bidi="ar"/>
        </w:rPr>
        <w:t xml:space="preserve">) </w:t>
      </w:r>
    </w:p>
    <w:p w14:paraId="64AE87E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ef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search_visitor</w:t>
      </w:r>
      <w:r>
        <w:rPr>
          <w:rFonts w:hint="default" w:ascii="Consolas" w:hAnsi="Consolas" w:eastAsia="Consolas" w:cs="Consolas"/>
          <w:b w:val="0"/>
          <w:bCs w:val="0"/>
          <w:color w:val="CCCCCC"/>
          <w:kern w:val="0"/>
          <w:sz w:val="16"/>
          <w:szCs w:val="16"/>
          <w:shd w:val="clear" w:fill="1F1F1F"/>
          <w:lang w:val="en-US" w:eastAsia="zh-CN" w:bidi="ar"/>
        </w:rPr>
        <w:t>():</w:t>
      </w:r>
    </w:p>
    <w:p w14:paraId="6F80C1C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PINK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48</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ENDC</w:t>
      </w:r>
      <w:r>
        <w:rPr>
          <w:rFonts w:hint="default" w:ascii="Consolas" w:hAnsi="Consolas" w:eastAsia="Consolas" w:cs="Consolas"/>
          <w:b w:val="0"/>
          <w:bCs w:val="0"/>
          <w:color w:val="CCCCCC"/>
          <w:kern w:val="0"/>
          <w:sz w:val="16"/>
          <w:szCs w:val="16"/>
          <w:shd w:val="clear" w:fill="1F1F1F"/>
          <w:lang w:val="en-US" w:eastAsia="zh-CN" w:bidi="ar"/>
        </w:rPr>
        <w:t>)</w:t>
      </w:r>
    </w:p>
    <w:p w14:paraId="6E3C864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63</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YELLOW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SEARCH VISITOR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ENDC</w:t>
      </w:r>
      <w:r>
        <w:rPr>
          <w:rFonts w:hint="default" w:ascii="Consolas" w:hAnsi="Consolas" w:eastAsia="Consolas" w:cs="Consolas"/>
          <w:b w:val="0"/>
          <w:bCs w:val="0"/>
          <w:color w:val="CCCCCC"/>
          <w:kern w:val="0"/>
          <w:sz w:val="16"/>
          <w:szCs w:val="16"/>
          <w:shd w:val="clear" w:fill="1F1F1F"/>
          <w:lang w:val="en-US" w:eastAsia="zh-CN" w:bidi="ar"/>
        </w:rPr>
        <w:t>)</w:t>
      </w:r>
    </w:p>
    <w:p w14:paraId="36E78ADC">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PINK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48</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ENDC</w:t>
      </w:r>
      <w:r>
        <w:rPr>
          <w:rFonts w:hint="default" w:ascii="Consolas" w:hAnsi="Consolas" w:eastAsia="Consolas" w:cs="Consolas"/>
          <w:b w:val="0"/>
          <w:bCs w:val="0"/>
          <w:color w:val="CCCCCC"/>
          <w:kern w:val="0"/>
          <w:sz w:val="16"/>
          <w:szCs w:val="16"/>
          <w:shd w:val="clear" w:fill="1F1F1F"/>
          <w:lang w:val="en-US" w:eastAsia="zh-CN" w:bidi="ar"/>
        </w:rPr>
        <w:t>)</w:t>
      </w:r>
    </w:p>
    <w:p w14:paraId="1E6FFD9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search_name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"Enter name to search: "</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strip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lower</w:t>
      </w:r>
      <w:r>
        <w:rPr>
          <w:rFonts w:hint="default" w:ascii="Consolas" w:hAnsi="Consolas" w:eastAsia="Consolas" w:cs="Consolas"/>
          <w:b w:val="0"/>
          <w:bCs w:val="0"/>
          <w:color w:val="CCCCCC"/>
          <w:kern w:val="0"/>
          <w:sz w:val="16"/>
          <w:szCs w:val="16"/>
          <w:shd w:val="clear" w:fill="1F1F1F"/>
          <w:lang w:val="en-US" w:eastAsia="zh-CN" w:bidi="ar"/>
        </w:rPr>
        <w:t>()</w:t>
      </w:r>
    </w:p>
    <w:p w14:paraId="3889097C">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found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False</w:t>
      </w:r>
    </w:p>
    <w:p w14:paraId="3EB869E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visitor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visitor_log</w:t>
      </w:r>
      <w:r>
        <w:rPr>
          <w:rFonts w:hint="default" w:ascii="Consolas" w:hAnsi="Consolas" w:eastAsia="Consolas" w:cs="Consolas"/>
          <w:b w:val="0"/>
          <w:bCs w:val="0"/>
          <w:color w:val="CCCCCC"/>
          <w:kern w:val="0"/>
          <w:sz w:val="16"/>
          <w:szCs w:val="16"/>
          <w:shd w:val="clear" w:fill="1F1F1F"/>
          <w:lang w:val="en-US" w:eastAsia="zh-CN" w:bidi="ar"/>
        </w:rPr>
        <w:t>:</w:t>
      </w:r>
    </w:p>
    <w:p w14:paraId="40B6D85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search_name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visitor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].strip().lower():</w:t>
      </w:r>
    </w:p>
    <w:p w14:paraId="2C0B60C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GREEN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 xml:space="preserve">"Name: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visitor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ENDC</w:t>
      </w:r>
      <w:r>
        <w:rPr>
          <w:rFonts w:hint="default" w:ascii="Consolas" w:hAnsi="Consolas" w:eastAsia="Consolas" w:cs="Consolas"/>
          <w:b w:val="0"/>
          <w:bCs w:val="0"/>
          <w:color w:val="CCCCCC"/>
          <w:kern w:val="0"/>
          <w:sz w:val="16"/>
          <w:szCs w:val="16"/>
          <w:shd w:val="clear" w:fill="1F1F1F"/>
          <w:lang w:val="en-US" w:eastAsia="zh-CN" w:bidi="ar"/>
        </w:rPr>
        <w:t>)</w:t>
      </w:r>
    </w:p>
    <w:p w14:paraId="49697B5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GREEN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 xml:space="preserve">"Contact_number: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visitor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'contact_number'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ENDC</w:t>
      </w:r>
      <w:r>
        <w:rPr>
          <w:rFonts w:hint="default" w:ascii="Consolas" w:hAnsi="Consolas" w:eastAsia="Consolas" w:cs="Consolas"/>
          <w:b w:val="0"/>
          <w:bCs w:val="0"/>
          <w:color w:val="CCCCCC"/>
          <w:kern w:val="0"/>
          <w:sz w:val="16"/>
          <w:szCs w:val="16"/>
          <w:shd w:val="clear" w:fill="1F1F1F"/>
          <w:lang w:val="en-US" w:eastAsia="zh-CN" w:bidi="ar"/>
        </w:rPr>
        <w:t>)</w:t>
      </w:r>
    </w:p>
    <w:p w14:paraId="36B8AA7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GREEN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 xml:space="preserve">"Purpose: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visitor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'purpose'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ENDC</w:t>
      </w:r>
      <w:r>
        <w:rPr>
          <w:rFonts w:hint="default" w:ascii="Consolas" w:hAnsi="Consolas" w:eastAsia="Consolas" w:cs="Consolas"/>
          <w:b w:val="0"/>
          <w:bCs w:val="0"/>
          <w:color w:val="CCCCCC"/>
          <w:kern w:val="0"/>
          <w:sz w:val="16"/>
          <w:szCs w:val="16"/>
          <w:shd w:val="clear" w:fill="1F1F1F"/>
          <w:lang w:val="en-US" w:eastAsia="zh-CN" w:bidi="ar"/>
        </w:rPr>
        <w:t>)</w:t>
      </w:r>
    </w:p>
    <w:p w14:paraId="2DC9330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GREEN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 xml:space="preserve">"Time_in: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visitor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'time_in'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ENDC</w:t>
      </w:r>
      <w:r>
        <w:rPr>
          <w:rFonts w:hint="default" w:ascii="Consolas" w:hAnsi="Consolas" w:eastAsia="Consolas" w:cs="Consolas"/>
          <w:b w:val="0"/>
          <w:bCs w:val="0"/>
          <w:color w:val="CCCCCC"/>
          <w:kern w:val="0"/>
          <w:sz w:val="16"/>
          <w:szCs w:val="16"/>
          <w:shd w:val="clear" w:fill="1F1F1F"/>
          <w:lang w:val="en-US" w:eastAsia="zh-CN" w:bidi="ar"/>
        </w:rPr>
        <w:t>)</w:t>
      </w:r>
    </w:p>
    <w:p w14:paraId="6448127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GREEN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 xml:space="preserve">"Date: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visitor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'date'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ENDC</w:t>
      </w:r>
      <w:r>
        <w:rPr>
          <w:rFonts w:hint="default" w:ascii="Consolas" w:hAnsi="Consolas" w:eastAsia="Consolas" w:cs="Consolas"/>
          <w:b w:val="0"/>
          <w:bCs w:val="0"/>
          <w:color w:val="CCCCCC"/>
          <w:kern w:val="0"/>
          <w:sz w:val="16"/>
          <w:szCs w:val="16"/>
          <w:shd w:val="clear" w:fill="1F1F1F"/>
          <w:lang w:val="en-US" w:eastAsia="zh-CN" w:bidi="ar"/>
        </w:rPr>
        <w:t>)</w:t>
      </w:r>
    </w:p>
    <w:p w14:paraId="0FC7A6C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GREEN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 xml:space="preserve">"Address: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visitor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'address'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ENDC</w:t>
      </w:r>
      <w:r>
        <w:rPr>
          <w:rFonts w:hint="default" w:ascii="Consolas" w:hAnsi="Consolas" w:eastAsia="Consolas" w:cs="Consolas"/>
          <w:b w:val="0"/>
          <w:bCs w:val="0"/>
          <w:color w:val="CCCCCC"/>
          <w:kern w:val="0"/>
          <w:sz w:val="16"/>
          <w:szCs w:val="16"/>
          <w:shd w:val="clear" w:fill="1F1F1F"/>
          <w:lang w:val="en-US" w:eastAsia="zh-CN" w:bidi="ar"/>
        </w:rPr>
        <w:t>)</w:t>
      </w:r>
    </w:p>
    <w:p w14:paraId="1FD0565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40</w:t>
      </w:r>
      <w:r>
        <w:rPr>
          <w:rFonts w:hint="default" w:ascii="Consolas" w:hAnsi="Consolas" w:eastAsia="Consolas" w:cs="Consolas"/>
          <w:b w:val="0"/>
          <w:bCs w:val="0"/>
          <w:color w:val="CCCCCC"/>
          <w:kern w:val="0"/>
          <w:sz w:val="16"/>
          <w:szCs w:val="16"/>
          <w:shd w:val="clear" w:fill="1F1F1F"/>
          <w:lang w:val="en-US" w:eastAsia="zh-CN" w:bidi="ar"/>
        </w:rPr>
        <w:t>)</w:t>
      </w:r>
    </w:p>
    <w:p w14:paraId="23050BC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found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True</w:t>
      </w:r>
    </w:p>
    <w:p w14:paraId="622EB24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not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found</w:t>
      </w:r>
      <w:r>
        <w:rPr>
          <w:rFonts w:hint="default" w:ascii="Consolas" w:hAnsi="Consolas" w:eastAsia="Consolas" w:cs="Consolas"/>
          <w:b w:val="0"/>
          <w:bCs w:val="0"/>
          <w:color w:val="CCCCCC"/>
          <w:kern w:val="0"/>
          <w:sz w:val="16"/>
          <w:szCs w:val="16"/>
          <w:shd w:val="clear" w:fill="1F1F1F"/>
          <w:lang w:val="en-US" w:eastAsia="zh-CN" w:bidi="ar"/>
        </w:rPr>
        <w:t>:</w:t>
      </w:r>
    </w:p>
    <w:p w14:paraId="1C3C3EA9">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FAIL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"No visitor found with that 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ENDC</w:t>
      </w:r>
      <w:r>
        <w:rPr>
          <w:rFonts w:hint="default" w:ascii="Consolas" w:hAnsi="Consolas" w:eastAsia="Consolas" w:cs="Consolas"/>
          <w:b w:val="0"/>
          <w:bCs w:val="0"/>
          <w:color w:val="CCCCCC"/>
          <w:kern w:val="0"/>
          <w:sz w:val="16"/>
          <w:szCs w:val="16"/>
          <w:shd w:val="clear" w:fill="1F1F1F"/>
          <w:lang w:val="en-US" w:eastAsia="zh-CN" w:bidi="ar"/>
        </w:rPr>
        <w:t xml:space="preserve">) </w:t>
      </w:r>
    </w:p>
    <w:p w14:paraId="2F6B44DF">
      <w:pPr>
        <w:keepNext w:val="0"/>
        <w:keepLines w:val="0"/>
        <w:widowControl/>
        <w:suppressLineNumbers w:val="0"/>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50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"Press Enter to Continue.."</w:t>
      </w:r>
      <w:r>
        <w:rPr>
          <w:rFonts w:hint="default" w:ascii="Consolas" w:hAnsi="Consolas" w:eastAsia="Consolas" w:cs="Consolas"/>
          <w:b w:val="0"/>
          <w:bCs w:val="0"/>
          <w:color w:val="CCCCCC"/>
          <w:kern w:val="0"/>
          <w:sz w:val="16"/>
          <w:szCs w:val="16"/>
          <w:shd w:val="clear" w:fill="1F1F1F"/>
          <w:lang w:val="en-US" w:eastAsia="zh-CN" w:bidi="ar"/>
        </w:rPr>
        <w:t>)</w:t>
      </w:r>
    </w:p>
    <w:p w14:paraId="7D29087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def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view_all_visitors</w:t>
      </w:r>
      <w:r>
        <w:rPr>
          <w:rFonts w:hint="default" w:ascii="Consolas" w:hAnsi="Consolas" w:eastAsia="Consolas" w:cs="Consolas"/>
          <w:b w:val="0"/>
          <w:bCs w:val="0"/>
          <w:color w:val="CCCCCC"/>
          <w:kern w:val="0"/>
          <w:sz w:val="16"/>
          <w:szCs w:val="16"/>
          <w:shd w:val="clear" w:fill="1F1F1F"/>
          <w:lang w:val="en-US" w:eastAsia="zh-CN" w:bidi="ar"/>
        </w:rPr>
        <w:t>():</w:t>
      </w:r>
    </w:p>
    <w:p w14:paraId="0B1C39E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clear_screen</w:t>
      </w:r>
      <w:r>
        <w:rPr>
          <w:rFonts w:hint="default" w:ascii="Consolas" w:hAnsi="Consolas" w:eastAsia="Consolas" w:cs="Consolas"/>
          <w:b w:val="0"/>
          <w:bCs w:val="0"/>
          <w:color w:val="CCCCCC"/>
          <w:kern w:val="0"/>
          <w:sz w:val="16"/>
          <w:szCs w:val="16"/>
          <w:shd w:val="clear" w:fill="1F1F1F"/>
          <w:lang w:val="en-US" w:eastAsia="zh-CN" w:bidi="ar"/>
        </w:rPr>
        <w:t>()</w:t>
      </w:r>
    </w:p>
    <w:p w14:paraId="2E114F7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5DF7580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PINK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48</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ENDC</w:t>
      </w:r>
      <w:r>
        <w:rPr>
          <w:rFonts w:hint="default" w:ascii="Consolas" w:hAnsi="Consolas" w:eastAsia="Consolas" w:cs="Consolas"/>
          <w:b w:val="0"/>
          <w:bCs w:val="0"/>
          <w:color w:val="CCCCCC"/>
          <w:kern w:val="0"/>
          <w:sz w:val="16"/>
          <w:szCs w:val="16"/>
          <w:shd w:val="clear" w:fill="1F1F1F"/>
          <w:lang w:val="en-US" w:eastAsia="zh-CN" w:bidi="ar"/>
        </w:rPr>
        <w:t>)</w:t>
      </w:r>
    </w:p>
    <w:p w14:paraId="42561F7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63</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YELLOW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VIEW ALL VISITORS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ENDC</w:t>
      </w:r>
      <w:r>
        <w:rPr>
          <w:rFonts w:hint="default" w:ascii="Consolas" w:hAnsi="Consolas" w:eastAsia="Consolas" w:cs="Consolas"/>
          <w:b w:val="0"/>
          <w:bCs w:val="0"/>
          <w:color w:val="CCCCCC"/>
          <w:kern w:val="0"/>
          <w:sz w:val="16"/>
          <w:szCs w:val="16"/>
          <w:shd w:val="clear" w:fill="1F1F1F"/>
          <w:lang w:val="en-US" w:eastAsia="zh-CN" w:bidi="ar"/>
        </w:rPr>
        <w:t>)</w:t>
      </w:r>
    </w:p>
    <w:p w14:paraId="6C35646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PINK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48</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ENDC</w:t>
      </w:r>
      <w:r>
        <w:rPr>
          <w:rFonts w:hint="default" w:ascii="Consolas" w:hAnsi="Consolas" w:eastAsia="Consolas" w:cs="Consolas"/>
          <w:b w:val="0"/>
          <w:bCs w:val="0"/>
          <w:color w:val="CCCCCC"/>
          <w:kern w:val="0"/>
          <w:sz w:val="16"/>
          <w:szCs w:val="16"/>
          <w:shd w:val="clear" w:fill="1F1F1F"/>
          <w:lang w:val="en-US" w:eastAsia="zh-CN" w:bidi="ar"/>
        </w:rPr>
        <w:t>)</w:t>
      </w:r>
    </w:p>
    <w:p w14:paraId="0723C34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not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visitor_log</w:t>
      </w:r>
      <w:r>
        <w:rPr>
          <w:rFonts w:hint="default" w:ascii="Consolas" w:hAnsi="Consolas" w:eastAsia="Consolas" w:cs="Consolas"/>
          <w:b w:val="0"/>
          <w:bCs w:val="0"/>
          <w:color w:val="CCCCCC"/>
          <w:kern w:val="0"/>
          <w:sz w:val="16"/>
          <w:szCs w:val="16"/>
          <w:shd w:val="clear" w:fill="1F1F1F"/>
          <w:lang w:val="en-US" w:eastAsia="zh-CN" w:bidi="ar"/>
        </w:rPr>
        <w:t>:</w:t>
      </w:r>
    </w:p>
    <w:p w14:paraId="3C91E48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63</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FAIL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FAIL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"No visitors logged yet."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ENDC</w:t>
      </w:r>
      <w:r>
        <w:rPr>
          <w:rFonts w:hint="default" w:ascii="Consolas" w:hAnsi="Consolas" w:eastAsia="Consolas" w:cs="Consolas"/>
          <w:b w:val="0"/>
          <w:bCs w:val="0"/>
          <w:color w:val="CCCCCC"/>
          <w:kern w:val="0"/>
          <w:sz w:val="16"/>
          <w:szCs w:val="16"/>
          <w:shd w:val="clear" w:fill="1F1F1F"/>
          <w:lang w:val="en-US" w:eastAsia="zh-CN" w:bidi="ar"/>
        </w:rPr>
        <w:t>)</w:t>
      </w:r>
    </w:p>
    <w:p w14:paraId="605A19A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w:t>
      </w:r>
    </w:p>
    <w:p w14:paraId="699AD25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63</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GREEN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 VISITOR LISTS ==="</w:t>
      </w:r>
      <w:r>
        <w:rPr>
          <w:rFonts w:hint="default" w:ascii="Consolas" w:hAnsi="Consolas" w:eastAsia="Consolas" w:cs="Consolas"/>
          <w:b w:val="0"/>
          <w:bCs w:val="0"/>
          <w:color w:val="CCCCCC"/>
          <w:kern w:val="0"/>
          <w:sz w:val="16"/>
          <w:szCs w:val="16"/>
          <w:shd w:val="clear" w:fill="1F1F1F"/>
          <w:lang w:val="en-US" w:eastAsia="zh-CN" w:bidi="ar"/>
        </w:rPr>
        <w:t>)</w:t>
      </w:r>
    </w:p>
    <w:p w14:paraId="3D64319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visitor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enumerate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visitor_log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1F53354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YELLOW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p>
    <w:p w14:paraId="545EAEB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 Name: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visitor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 | Contact_Number: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visitor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'contact_number'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 | "</w:t>
      </w:r>
    </w:p>
    <w:p w14:paraId="0D2F490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 xml:space="preserve">"Purpose: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visitor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'purpose'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 | Time In: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visitor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'time_in'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 | "</w:t>
      </w:r>
    </w:p>
    <w:p w14:paraId="20663AF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 xml:space="preserve">"Date: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visitor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'date'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 | Address: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visitor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'address'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ENDC</w:t>
      </w:r>
      <w:r>
        <w:rPr>
          <w:rFonts w:hint="default" w:ascii="Consolas" w:hAnsi="Consolas" w:eastAsia="Consolas" w:cs="Consolas"/>
          <w:b w:val="0"/>
          <w:bCs w:val="0"/>
          <w:color w:val="CCCCCC"/>
          <w:kern w:val="0"/>
          <w:sz w:val="16"/>
          <w:szCs w:val="16"/>
          <w:shd w:val="clear" w:fill="1F1F1F"/>
          <w:lang w:val="en-US" w:eastAsia="zh-CN" w:bidi="ar"/>
        </w:rPr>
        <w:t>)</w:t>
      </w:r>
    </w:p>
    <w:p w14:paraId="425A5B86">
      <w:pPr>
        <w:keepNext w:val="0"/>
        <w:keepLines w:val="0"/>
        <w:widowControl/>
        <w:suppressLineNumbers w:val="0"/>
        <w:shd w:val="clear" w:fill="1F1F1F"/>
        <w:spacing w:line="228" w:lineRule="atLeast"/>
        <w:jc w:val="left"/>
        <w:rPr>
          <w:rFonts w:hint="default"/>
          <w:lang w:val="en-PH"/>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"Press Enter to continue..."</w:t>
      </w:r>
      <w:r>
        <w:rPr>
          <w:rFonts w:hint="default" w:ascii="Consolas" w:hAnsi="Consolas" w:eastAsia="Consolas" w:cs="Consolas"/>
          <w:b w:val="0"/>
          <w:bCs w:val="0"/>
          <w:color w:val="CCCCCC"/>
          <w:kern w:val="0"/>
          <w:sz w:val="16"/>
          <w:szCs w:val="16"/>
          <w:shd w:val="clear" w:fill="1F1F1F"/>
          <w:lang w:val="en-US" w:eastAsia="zh-CN" w:bidi="ar"/>
        </w:rPr>
        <w:t>)</w:t>
      </w:r>
    </w:p>
    <w:p w14:paraId="23142F54">
      <w:pPr>
        <w:keepNext w:val="0"/>
        <w:keepLines w:val="0"/>
        <w:widowControl/>
        <w:suppressLineNumbers w:val="0"/>
        <w:shd w:val="clear" w:fill="1F1F1F"/>
        <w:spacing w:line="228" w:lineRule="atLeast"/>
        <w:jc w:val="left"/>
        <w:rPr>
          <w:rFonts w:hint="default"/>
          <w:lang w:val="en-PH"/>
        </w:rPr>
      </w:pPr>
      <w:r>
        <w:rPr>
          <w:rFonts w:hint="default" w:ascii="Consolas" w:hAnsi="Consolas" w:eastAsia="Consolas" w:cs="Consolas"/>
          <w:b w:val="0"/>
          <w:bCs w:val="0"/>
          <w:color w:val="DCDCAA"/>
          <w:kern w:val="0"/>
          <w:sz w:val="16"/>
          <w:szCs w:val="16"/>
          <w:shd w:val="clear" w:fill="1F1F1F"/>
          <w:lang w:val="en-US" w:eastAsia="zh-CN" w:bidi="ar"/>
        </w:rPr>
        <w:t>load_visitors_from_file</w:t>
      </w:r>
      <w:r>
        <w:rPr>
          <w:rFonts w:hint="default" w:ascii="Consolas" w:hAnsi="Consolas" w:eastAsia="Consolas" w:cs="Consolas"/>
          <w:b w:val="0"/>
          <w:bCs w:val="0"/>
          <w:color w:val="CCCCCC"/>
          <w:kern w:val="0"/>
          <w:sz w:val="16"/>
          <w:szCs w:val="16"/>
          <w:shd w:val="clear" w:fill="1F1F1F"/>
          <w:lang w:val="en-US" w:eastAsia="zh-CN" w:bidi="ar"/>
        </w:rPr>
        <w:t xml:space="preserve">() </w:t>
      </w:r>
    </w:p>
    <w:p w14:paraId="6A9CF08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True</w:t>
      </w:r>
      <w:r>
        <w:rPr>
          <w:rFonts w:hint="default" w:ascii="Consolas" w:hAnsi="Consolas" w:eastAsia="Consolas" w:cs="Consolas"/>
          <w:b w:val="0"/>
          <w:bCs w:val="0"/>
          <w:color w:val="CCCCCC"/>
          <w:kern w:val="0"/>
          <w:sz w:val="16"/>
          <w:szCs w:val="16"/>
          <w:shd w:val="clear" w:fill="1F1F1F"/>
          <w:lang w:val="en-US" w:eastAsia="zh-CN" w:bidi="ar"/>
        </w:rPr>
        <w:t>:</w:t>
      </w:r>
    </w:p>
    <w:p w14:paraId="3E05164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clear_screen</w:t>
      </w:r>
      <w:r>
        <w:rPr>
          <w:rFonts w:hint="default" w:ascii="Consolas" w:hAnsi="Consolas" w:eastAsia="Consolas" w:cs="Consolas"/>
          <w:b w:val="0"/>
          <w:bCs w:val="0"/>
          <w:color w:val="CCCCCC"/>
          <w:kern w:val="0"/>
          <w:sz w:val="16"/>
          <w:szCs w:val="16"/>
          <w:shd w:val="clear" w:fill="1F1F1F"/>
          <w:lang w:val="en-US" w:eastAsia="zh-CN" w:bidi="ar"/>
        </w:rPr>
        <w:t>()</w:t>
      </w:r>
    </w:p>
    <w:p w14:paraId="2B6C353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header_art</w:t>
      </w:r>
      <w:r>
        <w:rPr>
          <w:rFonts w:hint="default" w:ascii="Consolas" w:hAnsi="Consolas" w:eastAsia="Consolas" w:cs="Consolas"/>
          <w:b w:val="0"/>
          <w:bCs w:val="0"/>
          <w:color w:val="CCCCCC"/>
          <w:kern w:val="0"/>
          <w:sz w:val="16"/>
          <w:szCs w:val="16"/>
          <w:shd w:val="clear" w:fill="1F1F1F"/>
          <w:lang w:val="en-US" w:eastAsia="zh-CN" w:bidi="ar"/>
        </w:rPr>
        <w:t>()</w:t>
      </w:r>
    </w:p>
    <w:p w14:paraId="0C0C4FC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show_menu</w:t>
      </w:r>
      <w:r>
        <w:rPr>
          <w:rFonts w:hint="default" w:ascii="Consolas" w:hAnsi="Consolas" w:eastAsia="Consolas" w:cs="Consolas"/>
          <w:b w:val="0"/>
          <w:bCs w:val="0"/>
          <w:color w:val="CCCCCC"/>
          <w:kern w:val="0"/>
          <w:sz w:val="16"/>
          <w:szCs w:val="16"/>
          <w:shd w:val="clear" w:fill="1F1F1F"/>
          <w:lang w:val="en-US" w:eastAsia="zh-CN" w:bidi="ar"/>
        </w:rPr>
        <w:t>()</w:t>
      </w:r>
    </w:p>
    <w:p w14:paraId="734B434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choice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53</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BOLD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"Choose an option (1-4):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ENDC</w:t>
      </w:r>
      <w:r>
        <w:rPr>
          <w:rFonts w:hint="default" w:ascii="Consolas" w:hAnsi="Consolas" w:eastAsia="Consolas" w:cs="Consolas"/>
          <w:b w:val="0"/>
          <w:bCs w:val="0"/>
          <w:color w:val="CCCCCC"/>
          <w:kern w:val="0"/>
          <w:sz w:val="16"/>
          <w:szCs w:val="16"/>
          <w:shd w:val="clear" w:fill="1F1F1F"/>
          <w:lang w:val="en-US" w:eastAsia="zh-CN" w:bidi="ar"/>
        </w:rPr>
        <w:t>)</w:t>
      </w:r>
    </w:p>
    <w:p w14:paraId="14EECB31">
      <w:pPr>
        <w:keepNext w:val="0"/>
        <w:keepLines w:val="0"/>
        <w:widowControl/>
        <w:suppressLineNumbers w:val="0"/>
        <w:jc w:val="left"/>
      </w:pPr>
    </w:p>
    <w:p w14:paraId="11ADADE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choice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22646BC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clear_screen</w:t>
      </w:r>
      <w:r>
        <w:rPr>
          <w:rFonts w:hint="default" w:ascii="Consolas" w:hAnsi="Consolas" w:eastAsia="Consolas" w:cs="Consolas"/>
          <w:b w:val="0"/>
          <w:bCs w:val="0"/>
          <w:color w:val="CCCCCC"/>
          <w:kern w:val="0"/>
          <w:sz w:val="16"/>
          <w:szCs w:val="16"/>
          <w:shd w:val="clear" w:fill="1F1F1F"/>
          <w:lang w:val="en-US" w:eastAsia="zh-CN" w:bidi="ar"/>
        </w:rPr>
        <w:t>()</w:t>
      </w:r>
    </w:p>
    <w:p w14:paraId="67CA7BB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log_in_visitor</w:t>
      </w:r>
      <w:r>
        <w:rPr>
          <w:rFonts w:hint="default" w:ascii="Consolas" w:hAnsi="Consolas" w:eastAsia="Consolas" w:cs="Consolas"/>
          <w:b w:val="0"/>
          <w:bCs w:val="0"/>
          <w:color w:val="CCCCCC"/>
          <w:kern w:val="0"/>
          <w:sz w:val="16"/>
          <w:szCs w:val="16"/>
          <w:shd w:val="clear" w:fill="1F1F1F"/>
          <w:lang w:val="en-US" w:eastAsia="zh-CN" w:bidi="ar"/>
        </w:rPr>
        <w:t>()</w:t>
      </w:r>
    </w:p>
    <w:p w14:paraId="575DB17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choice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p>
    <w:p w14:paraId="697A2B3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clear_screen</w:t>
      </w:r>
      <w:r>
        <w:rPr>
          <w:rFonts w:hint="default" w:ascii="Consolas" w:hAnsi="Consolas" w:eastAsia="Consolas" w:cs="Consolas"/>
          <w:b w:val="0"/>
          <w:bCs w:val="0"/>
          <w:color w:val="CCCCCC"/>
          <w:kern w:val="0"/>
          <w:sz w:val="16"/>
          <w:szCs w:val="16"/>
          <w:shd w:val="clear" w:fill="1F1F1F"/>
          <w:lang w:val="en-US" w:eastAsia="zh-CN" w:bidi="ar"/>
        </w:rPr>
        <w:t>()</w:t>
      </w:r>
    </w:p>
    <w:p w14:paraId="32E3986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search_visitor</w:t>
      </w:r>
      <w:r>
        <w:rPr>
          <w:rFonts w:hint="default" w:ascii="Consolas" w:hAnsi="Consolas" w:eastAsia="Consolas" w:cs="Consolas"/>
          <w:b w:val="0"/>
          <w:bCs w:val="0"/>
          <w:color w:val="CCCCCC"/>
          <w:kern w:val="0"/>
          <w:sz w:val="16"/>
          <w:szCs w:val="16"/>
          <w:shd w:val="clear" w:fill="1F1F1F"/>
          <w:lang w:val="en-US" w:eastAsia="zh-CN" w:bidi="ar"/>
        </w:rPr>
        <w:t>()</w:t>
      </w:r>
    </w:p>
    <w:p w14:paraId="4682B02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choice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w:t>
      </w:r>
    </w:p>
    <w:p w14:paraId="3D1AD44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clear_screen</w:t>
      </w:r>
      <w:r>
        <w:rPr>
          <w:rFonts w:hint="default" w:ascii="Consolas" w:hAnsi="Consolas" w:eastAsia="Consolas" w:cs="Consolas"/>
          <w:b w:val="0"/>
          <w:bCs w:val="0"/>
          <w:color w:val="CCCCCC"/>
          <w:kern w:val="0"/>
          <w:sz w:val="16"/>
          <w:szCs w:val="16"/>
          <w:shd w:val="clear" w:fill="1F1F1F"/>
          <w:lang w:val="en-US" w:eastAsia="zh-CN" w:bidi="ar"/>
        </w:rPr>
        <w:t>()</w:t>
      </w:r>
    </w:p>
    <w:p w14:paraId="070064D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view_all_visitors</w:t>
      </w:r>
      <w:r>
        <w:rPr>
          <w:rFonts w:hint="default" w:ascii="Consolas" w:hAnsi="Consolas" w:eastAsia="Consolas" w:cs="Consolas"/>
          <w:b w:val="0"/>
          <w:bCs w:val="0"/>
          <w:color w:val="CCCCCC"/>
          <w:kern w:val="0"/>
          <w:sz w:val="16"/>
          <w:szCs w:val="16"/>
          <w:shd w:val="clear" w:fill="1F1F1F"/>
          <w:lang w:val="en-US" w:eastAsia="zh-CN" w:bidi="ar"/>
        </w:rPr>
        <w:t>()</w:t>
      </w:r>
    </w:p>
    <w:p w14:paraId="5DDF5D0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choice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'4'</w:t>
      </w:r>
      <w:r>
        <w:rPr>
          <w:rFonts w:hint="default" w:ascii="Consolas" w:hAnsi="Consolas" w:eastAsia="Consolas" w:cs="Consolas"/>
          <w:b w:val="0"/>
          <w:bCs w:val="0"/>
          <w:color w:val="CCCCCC"/>
          <w:kern w:val="0"/>
          <w:sz w:val="16"/>
          <w:szCs w:val="16"/>
          <w:shd w:val="clear" w:fill="1F1F1F"/>
          <w:lang w:val="en-US" w:eastAsia="zh-CN" w:bidi="ar"/>
        </w:rPr>
        <w:t>:</w:t>
      </w:r>
    </w:p>
    <w:p w14:paraId="3C1C1F2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63</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YELLOW</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"Thank You! Come Again!"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ENDC</w:t>
      </w:r>
      <w:r>
        <w:rPr>
          <w:rFonts w:hint="default" w:ascii="Consolas" w:hAnsi="Consolas" w:eastAsia="Consolas" w:cs="Consolas"/>
          <w:b w:val="0"/>
          <w:bCs w:val="0"/>
          <w:color w:val="CCCCCC"/>
          <w:kern w:val="0"/>
          <w:sz w:val="16"/>
          <w:szCs w:val="16"/>
          <w:shd w:val="clear" w:fill="1F1F1F"/>
          <w:lang w:val="en-US" w:eastAsia="zh-CN" w:bidi="ar"/>
        </w:rPr>
        <w:t>)</w:t>
      </w:r>
    </w:p>
    <w:p w14:paraId="4D02EF7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63</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YELLOW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"EXITING THE SYSTEM"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ENDC</w:t>
      </w:r>
      <w:r>
        <w:rPr>
          <w:rFonts w:hint="default" w:ascii="Consolas" w:hAnsi="Consolas" w:eastAsia="Consolas" w:cs="Consolas"/>
          <w:b w:val="0"/>
          <w:bCs w:val="0"/>
          <w:color w:val="CCCCCC"/>
          <w:kern w:val="0"/>
          <w:sz w:val="16"/>
          <w:szCs w:val="16"/>
          <w:shd w:val="clear" w:fill="1F1F1F"/>
          <w:lang w:val="en-US" w:eastAsia="zh-CN" w:bidi="ar"/>
        </w:rPr>
        <w:t>)</w:t>
      </w:r>
    </w:p>
    <w:p w14:paraId="0BCF121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p>
    <w:p w14:paraId="12878A2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w:t>
      </w:r>
    </w:p>
    <w:p w14:paraId="4AA535A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53</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FAIL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"Invalid choice. Please try again."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ENDC</w:t>
      </w:r>
      <w:r>
        <w:rPr>
          <w:rFonts w:hint="default" w:ascii="Consolas" w:hAnsi="Consolas" w:eastAsia="Consolas" w:cs="Consolas"/>
          <w:b w:val="0"/>
          <w:bCs w:val="0"/>
          <w:color w:val="CCCCCC"/>
          <w:kern w:val="0"/>
          <w:sz w:val="16"/>
          <w:szCs w:val="16"/>
          <w:shd w:val="clear" w:fill="1F1F1F"/>
          <w:lang w:val="en-US" w:eastAsia="zh-CN" w:bidi="ar"/>
        </w:rPr>
        <w:t>)</w:t>
      </w:r>
    </w:p>
    <w:p w14:paraId="05F7A07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53</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FAIL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"Press Enter to continue..."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bcolors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ENDC</w:t>
      </w:r>
      <w:r>
        <w:rPr>
          <w:rFonts w:hint="default" w:ascii="Consolas" w:hAnsi="Consolas" w:eastAsia="Consolas" w:cs="Consolas"/>
          <w:b w:val="0"/>
          <w:bCs w:val="0"/>
          <w:color w:val="CCCCCC"/>
          <w:kern w:val="0"/>
          <w:sz w:val="16"/>
          <w:szCs w:val="16"/>
          <w:shd w:val="clear" w:fill="1F1F1F"/>
          <w:lang w:val="en-US" w:eastAsia="zh-CN" w:bidi="ar"/>
        </w:rPr>
        <w:t>)</w:t>
      </w:r>
    </w:p>
    <w:p w14:paraId="609950E9">
      <w:pPr>
        <w:jc w:val="left"/>
        <w:rPr>
          <w:rFonts w:hint="default" w:ascii="Arial" w:hAnsi="Arial"/>
          <w:sz w:val="24"/>
          <w:szCs w:val="24"/>
        </w:rPr>
      </w:pPr>
    </w:p>
    <w:p w14:paraId="6DCBCFD9">
      <w:pPr>
        <w:jc w:val="left"/>
        <w:rPr>
          <w:rFonts w:hint="default" w:ascii="Arial" w:hAnsi="Arial"/>
          <w:sz w:val="24"/>
          <w:szCs w:val="24"/>
        </w:rPr>
      </w:pPr>
    </w:p>
    <w:p w14:paraId="7B2A15A6">
      <w:pPr>
        <w:rPr>
          <w:rFonts w:hint="default" w:ascii="Arial" w:hAnsi="Arial" w:cs="Arial"/>
          <w:b/>
          <w:bCs/>
          <w:sz w:val="24"/>
          <w:szCs w:val="24"/>
        </w:rPr>
      </w:pPr>
      <w:r>
        <w:rPr>
          <w:rFonts w:hint="default" w:ascii="Arial" w:hAnsi="Arial" w:cs="Arial"/>
          <w:b/>
          <w:bCs/>
          <w:sz w:val="24"/>
          <w:szCs w:val="24"/>
          <w:lang w:val="en-PH"/>
        </w:rPr>
        <w:t xml:space="preserve">IV. </w:t>
      </w:r>
      <w:r>
        <w:rPr>
          <w:rFonts w:hint="default" w:ascii="Arial" w:hAnsi="Arial" w:cs="Arial"/>
          <w:b/>
          <w:bCs/>
          <w:sz w:val="24"/>
          <w:szCs w:val="24"/>
        </w:rPr>
        <w:t>Implementation Feasibility</w:t>
      </w:r>
    </w:p>
    <w:p w14:paraId="7D1DB926">
      <w:pPr>
        <w:pStyle w:val="4"/>
        <w:numPr>
          <w:numId w:val="0"/>
        </w:numPr>
        <w:tabs>
          <w:tab w:val="left" w:pos="279"/>
        </w:tabs>
        <w:spacing w:before="285"/>
        <w:ind w:leftChars="0"/>
        <w:jc w:val="both"/>
        <w:rPr>
          <w:rFonts w:hint="default" w:ascii="Arial" w:hAnsi="Arial" w:cs="Arial"/>
          <w:color w:val="000000" w:themeColor="text1"/>
          <w:spacing w:val="-2"/>
          <w:sz w:val="24"/>
          <w:szCs w:val="24"/>
          <w:lang w:val="en-PH"/>
          <w14:textFill>
            <w14:solidFill>
              <w14:schemeClr w14:val="tx1"/>
            </w14:solidFill>
          </w14:textFill>
        </w:rPr>
      </w:pPr>
      <w:r>
        <w:rPr>
          <w:rFonts w:hint="default" w:ascii="Arial" w:hAnsi="Arial" w:cs="Arial"/>
          <w:b/>
          <w:bCs/>
          <w:color w:val="000000" w:themeColor="text1"/>
          <w:sz w:val="24"/>
          <w:szCs w:val="24"/>
          <w:lang w:val="en-PH"/>
          <w14:textFill>
            <w14:solidFill>
              <w14:schemeClr w14:val="tx1"/>
            </w14:solidFill>
          </w14:textFill>
        </w:rPr>
        <w:t xml:space="preserve">A. </w:t>
      </w:r>
      <w:r>
        <w:rPr>
          <w:rFonts w:hint="default" w:ascii="Arial" w:hAnsi="Arial" w:cs="Arial"/>
          <w:color w:val="000000" w:themeColor="text1"/>
          <w:spacing w:val="-2"/>
          <w:sz w:val="24"/>
          <w:szCs w:val="24"/>
          <w14:textFill>
            <w14:solidFill>
              <w14:schemeClr w14:val="tx1"/>
            </w14:solidFill>
          </w14:textFill>
        </w:rPr>
        <w:t>Techn</w:t>
      </w:r>
      <w:r>
        <w:rPr>
          <w:rFonts w:hint="default" w:ascii="Arial" w:hAnsi="Arial" w:cs="Arial"/>
          <w:color w:val="000000" w:themeColor="text1"/>
          <w:spacing w:val="-2"/>
          <w:sz w:val="24"/>
          <w:szCs w:val="24"/>
          <w:lang w:val="en-PH"/>
          <w14:textFill>
            <w14:solidFill>
              <w14:schemeClr w14:val="tx1"/>
            </w14:solidFill>
          </w14:textFill>
        </w:rPr>
        <w:t>ical Feasibility</w:t>
      </w:r>
    </w:p>
    <w:p w14:paraId="0A4C9979">
      <w:pPr>
        <w:pStyle w:val="4"/>
        <w:numPr>
          <w:ilvl w:val="0"/>
          <w:numId w:val="7"/>
        </w:numPr>
        <w:tabs>
          <w:tab w:val="left" w:pos="279"/>
          <w:tab w:val="clear" w:pos="420"/>
        </w:tabs>
        <w:spacing w:before="285"/>
        <w:ind w:left="420" w:leftChars="0" w:hanging="420" w:firstLineChars="0"/>
        <w:jc w:val="both"/>
        <w:rPr>
          <w:rFonts w:hint="default" w:ascii="Arial" w:hAnsi="Arial" w:cs="Arial"/>
          <w:b w:val="0"/>
          <w:bCs w:val="0"/>
          <w:color w:val="000000" w:themeColor="text1"/>
          <w:spacing w:val="-2"/>
          <w:sz w:val="24"/>
          <w:szCs w:val="24"/>
          <w:lang w:val="en-PH"/>
          <w14:textFill>
            <w14:solidFill>
              <w14:schemeClr w14:val="tx1"/>
            </w14:solidFill>
          </w14:textFill>
        </w:rPr>
      </w:pPr>
      <w:r>
        <w:rPr>
          <w:rFonts w:hint="default" w:ascii="Arial" w:hAnsi="Arial" w:cs="Arial"/>
          <w:color w:val="000000" w:themeColor="text1"/>
          <w:spacing w:val="-2"/>
          <w:sz w:val="24"/>
          <w:szCs w:val="24"/>
          <w:lang w:val="en-PH"/>
          <w14:textFill>
            <w14:solidFill>
              <w14:schemeClr w14:val="tx1"/>
            </w14:solidFill>
          </w14:textFill>
        </w:rPr>
        <w:t xml:space="preserve">Programming Language: </w:t>
      </w:r>
      <w:r>
        <w:rPr>
          <w:rFonts w:hint="default" w:ascii="Arial" w:hAnsi="Arial" w:cs="Arial"/>
          <w:b w:val="0"/>
          <w:bCs w:val="0"/>
          <w:color w:val="000000" w:themeColor="text1"/>
          <w:spacing w:val="-2"/>
          <w:sz w:val="24"/>
          <w:szCs w:val="24"/>
          <w:lang w:val="en-PH"/>
          <w14:textFill>
            <w14:solidFill>
              <w14:schemeClr w14:val="tx1"/>
            </w14:solidFill>
          </w14:textFill>
        </w:rPr>
        <w:t>This group used Python Language 3.x to make a system.</w:t>
      </w:r>
    </w:p>
    <w:p w14:paraId="43710577">
      <w:pPr>
        <w:pStyle w:val="4"/>
        <w:numPr>
          <w:ilvl w:val="0"/>
          <w:numId w:val="7"/>
        </w:numPr>
        <w:tabs>
          <w:tab w:val="left" w:pos="279"/>
          <w:tab w:val="clear" w:pos="420"/>
        </w:tabs>
        <w:spacing w:before="285"/>
        <w:ind w:left="420" w:leftChars="0" w:hanging="420" w:firstLineChars="0"/>
        <w:jc w:val="both"/>
        <w:rPr>
          <w:rFonts w:hint="default" w:ascii="Arial" w:hAnsi="Arial" w:cs="Arial"/>
          <w:b w:val="0"/>
          <w:bCs w:val="0"/>
          <w:color w:val="000000" w:themeColor="text1"/>
          <w:spacing w:val="-2"/>
          <w:sz w:val="24"/>
          <w:szCs w:val="24"/>
          <w:lang w:val="en-PH"/>
          <w14:textFill>
            <w14:solidFill>
              <w14:schemeClr w14:val="tx1"/>
            </w14:solidFill>
          </w14:textFill>
        </w:rPr>
      </w:pPr>
      <w:r>
        <w:rPr>
          <w:rFonts w:hint="default" w:ascii="Arial" w:hAnsi="Arial" w:cs="Arial"/>
          <w:b/>
          <w:bCs/>
          <w:color w:val="000000" w:themeColor="text1"/>
          <w:spacing w:val="-2"/>
          <w:sz w:val="24"/>
          <w:szCs w:val="24"/>
          <w:lang w:val="en-PH"/>
          <w14:textFill>
            <w14:solidFill>
              <w14:schemeClr w14:val="tx1"/>
            </w14:solidFill>
          </w14:textFill>
        </w:rPr>
        <w:t>Environment:</w:t>
      </w:r>
      <w:r>
        <w:rPr>
          <w:rFonts w:hint="default" w:ascii="Arial" w:hAnsi="Arial" w:cs="Arial"/>
          <w:b w:val="0"/>
          <w:bCs w:val="0"/>
          <w:color w:val="000000" w:themeColor="text1"/>
          <w:spacing w:val="-2"/>
          <w:sz w:val="24"/>
          <w:szCs w:val="24"/>
          <w:lang w:val="en-PH"/>
          <w14:textFill>
            <w14:solidFill>
              <w14:schemeClr w14:val="tx1"/>
            </w14:solidFill>
          </w14:textFill>
        </w:rPr>
        <w:t xml:space="preserve"> It works on Windows, macOS, and Linux as long as Python is installed.</w:t>
      </w:r>
    </w:p>
    <w:p w14:paraId="4DCB21DF">
      <w:pPr>
        <w:pStyle w:val="4"/>
        <w:numPr>
          <w:ilvl w:val="0"/>
          <w:numId w:val="7"/>
        </w:numPr>
        <w:tabs>
          <w:tab w:val="left" w:pos="279"/>
          <w:tab w:val="clear" w:pos="420"/>
        </w:tabs>
        <w:spacing w:before="285"/>
        <w:ind w:left="420" w:leftChars="0" w:hanging="420" w:firstLineChars="0"/>
        <w:jc w:val="both"/>
        <w:rPr>
          <w:rFonts w:hint="default" w:ascii="Arial" w:hAnsi="Arial" w:cs="Arial"/>
          <w:b w:val="0"/>
          <w:bCs w:val="0"/>
          <w:color w:val="000000" w:themeColor="text1"/>
          <w:spacing w:val="-2"/>
          <w:sz w:val="24"/>
          <w:szCs w:val="24"/>
          <w:lang w:val="en-PH"/>
          <w14:textFill>
            <w14:solidFill>
              <w14:schemeClr w14:val="tx1"/>
            </w14:solidFill>
          </w14:textFill>
        </w:rPr>
      </w:pPr>
      <w:r>
        <w:rPr>
          <w:rFonts w:hint="default" w:ascii="Arial" w:hAnsi="Arial" w:cs="Arial"/>
          <w:b/>
          <w:bCs/>
          <w:color w:val="000000" w:themeColor="text1"/>
          <w:spacing w:val="-2"/>
          <w:sz w:val="24"/>
          <w:szCs w:val="24"/>
          <w:lang w:val="en-PH"/>
          <w14:textFill>
            <w14:solidFill>
              <w14:schemeClr w14:val="tx1"/>
            </w14:solidFill>
          </w14:textFill>
        </w:rPr>
        <w:t xml:space="preserve">Libraries Used: </w:t>
      </w:r>
      <w:r>
        <w:rPr>
          <w:rFonts w:hint="default" w:ascii="Arial" w:hAnsi="Arial" w:cs="Arial"/>
          <w:b w:val="0"/>
          <w:bCs w:val="0"/>
          <w:color w:val="000000" w:themeColor="text1"/>
          <w:spacing w:val="-2"/>
          <w:sz w:val="24"/>
          <w:szCs w:val="24"/>
          <w:lang w:val="en-PH"/>
          <w14:textFill>
            <w14:solidFill>
              <w14:schemeClr w14:val="tx1"/>
            </w14:solidFill>
          </w14:textFill>
        </w:rPr>
        <w:t>No need for extra libraries and it can use built-in ones like datetime for time and os for clearing the screen.</w:t>
      </w:r>
    </w:p>
    <w:p w14:paraId="59C69DAA">
      <w:pPr>
        <w:pStyle w:val="4"/>
        <w:numPr>
          <w:ilvl w:val="0"/>
          <w:numId w:val="7"/>
        </w:numPr>
        <w:tabs>
          <w:tab w:val="left" w:pos="279"/>
          <w:tab w:val="clear" w:pos="420"/>
        </w:tabs>
        <w:spacing w:before="285"/>
        <w:ind w:left="420" w:leftChars="0" w:hanging="420" w:firstLineChars="0"/>
        <w:jc w:val="both"/>
        <w:rPr>
          <w:rFonts w:hint="default" w:ascii="Arial" w:hAnsi="Arial" w:cs="Arial"/>
          <w:b w:val="0"/>
          <w:bCs w:val="0"/>
          <w:color w:val="000000" w:themeColor="text1"/>
          <w:spacing w:val="-2"/>
          <w:sz w:val="24"/>
          <w:szCs w:val="24"/>
          <w:lang w:val="en-PH"/>
          <w14:textFill>
            <w14:solidFill>
              <w14:schemeClr w14:val="tx1"/>
            </w14:solidFill>
          </w14:textFill>
        </w:rPr>
      </w:pPr>
      <w:r>
        <w:rPr>
          <w:rFonts w:hint="default" w:ascii="Arial" w:hAnsi="Arial" w:cs="Arial"/>
          <w:b/>
          <w:bCs/>
          <w:color w:val="000000" w:themeColor="text1"/>
          <w:spacing w:val="-2"/>
          <w:sz w:val="24"/>
          <w:szCs w:val="24"/>
          <w:lang w:val="en-PH"/>
          <w14:textFill>
            <w14:solidFill>
              <w14:schemeClr w14:val="tx1"/>
            </w14:solidFill>
          </w14:textFill>
        </w:rPr>
        <w:t xml:space="preserve">Design Simplicity: </w:t>
      </w:r>
      <w:r>
        <w:rPr>
          <w:rFonts w:hint="default" w:ascii="Arial" w:hAnsi="Arial" w:cs="Arial"/>
          <w:b w:val="0"/>
          <w:bCs w:val="0"/>
          <w:color w:val="000000" w:themeColor="text1"/>
          <w:spacing w:val="-2"/>
          <w:sz w:val="24"/>
          <w:szCs w:val="24"/>
          <w:lang w:val="en-PH"/>
          <w14:textFill>
            <w14:solidFill>
              <w14:schemeClr w14:val="tx1"/>
            </w14:solidFill>
          </w14:textFill>
        </w:rPr>
        <w:t>The program runs in the console with styled text(like ASCII headers and colored text). It works offline and doesn’t need the internet or a database. And it is only TExt-User Interface.</w:t>
      </w:r>
    </w:p>
    <w:p w14:paraId="6B88C285">
      <w:pPr>
        <w:pStyle w:val="4"/>
        <w:numPr>
          <w:numId w:val="0"/>
        </w:numPr>
        <w:tabs>
          <w:tab w:val="left" w:pos="279"/>
        </w:tabs>
        <w:spacing w:before="285"/>
        <w:ind w:leftChars="0"/>
        <w:jc w:val="both"/>
        <w:rPr>
          <w:rFonts w:hint="default" w:ascii="Arial" w:hAnsi="Arial" w:cs="Arial"/>
          <w:b w:val="0"/>
          <w:bCs w:val="0"/>
          <w:color w:val="000000" w:themeColor="text1"/>
          <w:spacing w:val="-2"/>
          <w:sz w:val="24"/>
          <w:szCs w:val="24"/>
          <w:lang w:val="en-PH"/>
          <w14:textFill>
            <w14:solidFill>
              <w14:schemeClr w14:val="tx1"/>
            </w14:solidFill>
          </w14:textFill>
        </w:rPr>
      </w:pPr>
    </w:p>
    <w:p w14:paraId="35C1AAEB">
      <w:pPr>
        <w:pStyle w:val="4"/>
        <w:numPr>
          <w:numId w:val="0"/>
        </w:numPr>
        <w:tabs>
          <w:tab w:val="left" w:pos="279"/>
        </w:tabs>
        <w:spacing w:before="285"/>
        <w:ind w:leftChars="0"/>
        <w:jc w:val="both"/>
        <w:rPr>
          <w:rFonts w:hint="default" w:ascii="Arial" w:hAnsi="Arial" w:cs="Arial"/>
          <w:b w:val="0"/>
          <w:bCs w:val="0"/>
          <w:color w:val="000000" w:themeColor="text1"/>
          <w:spacing w:val="-2"/>
          <w:sz w:val="24"/>
          <w:szCs w:val="24"/>
          <w:lang w:val="en-PH"/>
          <w14:textFill>
            <w14:solidFill>
              <w14:schemeClr w14:val="tx1"/>
            </w14:solidFill>
          </w14:textFill>
        </w:rPr>
      </w:pPr>
      <w:r>
        <w:rPr>
          <w:rFonts w:hint="default" w:ascii="Arial" w:hAnsi="Arial" w:cs="Arial"/>
          <w:b w:val="0"/>
          <w:bCs w:val="0"/>
          <w:color w:val="000000" w:themeColor="text1"/>
          <w:spacing w:val="-2"/>
          <w:sz w:val="24"/>
          <w:szCs w:val="24"/>
          <w:lang w:val="en-PH"/>
          <w14:textFill>
            <w14:solidFill>
              <w14:schemeClr w14:val="tx1"/>
            </w14:solidFill>
          </w14:textFill>
        </w:rPr>
        <w:t xml:space="preserve"> </w:t>
      </w:r>
    </w:p>
    <w:p w14:paraId="11A29A3A">
      <w:pPr>
        <w:pStyle w:val="4"/>
        <w:numPr>
          <w:numId w:val="0"/>
        </w:numPr>
        <w:tabs>
          <w:tab w:val="left" w:pos="279"/>
        </w:tabs>
        <w:spacing w:before="285"/>
        <w:ind w:leftChars="0"/>
        <w:jc w:val="both"/>
        <w:rPr>
          <w:rFonts w:hint="default" w:ascii="Arial" w:hAnsi="Arial" w:cs="Arial"/>
          <w:b w:val="0"/>
          <w:bCs w:val="0"/>
          <w:color w:val="000000" w:themeColor="text1"/>
          <w:spacing w:val="-2"/>
          <w:sz w:val="24"/>
          <w:szCs w:val="24"/>
          <w:lang w:val="en-PH"/>
          <w14:textFill>
            <w14:solidFill>
              <w14:schemeClr w14:val="tx1"/>
            </w14:solidFill>
          </w14:textFill>
        </w:rPr>
      </w:pPr>
      <w:r>
        <w:rPr>
          <w:rFonts w:hint="default" w:ascii="Arial" w:hAnsi="Arial" w:cs="Arial"/>
          <w:b w:val="0"/>
          <w:bCs w:val="0"/>
          <w:color w:val="000000" w:themeColor="text1"/>
          <w:spacing w:val="-2"/>
          <w:sz w:val="24"/>
          <w:szCs w:val="24"/>
          <w:lang w:val="en-PH"/>
          <w14:textFill>
            <w14:solidFill>
              <w14:schemeClr w14:val="tx1"/>
            </w14:solidFill>
          </w14:textFill>
        </w:rPr>
        <w:t xml:space="preserve">                        </w:t>
      </w:r>
    </w:p>
    <w:p w14:paraId="797FB4C6">
      <w:pPr>
        <w:pStyle w:val="4"/>
        <w:numPr>
          <w:numId w:val="0"/>
        </w:numPr>
        <w:tabs>
          <w:tab w:val="left" w:pos="279"/>
        </w:tabs>
        <w:spacing w:before="285"/>
        <w:ind w:leftChars="0"/>
        <w:jc w:val="both"/>
        <w:rPr>
          <w:rFonts w:hint="default" w:ascii="Arial" w:hAnsi="Arial" w:cs="Arial"/>
          <w:b w:val="0"/>
          <w:bCs w:val="0"/>
          <w:color w:val="000000" w:themeColor="text1"/>
          <w:spacing w:val="-2"/>
          <w:sz w:val="24"/>
          <w:szCs w:val="24"/>
          <w:lang w:val="en-PH"/>
          <w14:textFill>
            <w14:solidFill>
              <w14:schemeClr w14:val="tx1"/>
            </w14:solidFill>
          </w14:textFill>
        </w:rPr>
      </w:pPr>
      <w:r>
        <w:rPr>
          <w:rFonts w:hint="default" w:ascii="Arial" w:hAnsi="Arial" w:cs="Arial"/>
          <w:b w:val="0"/>
          <w:bCs w:val="0"/>
          <w:color w:val="000000" w:themeColor="text1"/>
          <w:spacing w:val="-2"/>
          <w:sz w:val="24"/>
          <w:szCs w:val="24"/>
          <w:lang w:val="en-PH"/>
          <w14:textFill>
            <w14:solidFill>
              <w14:schemeClr w14:val="tx1"/>
            </w14:solidFill>
          </w14:textFill>
        </w:rPr>
        <w:t xml:space="preserve">                                                                                                                                                                     </w:t>
      </w:r>
    </w:p>
    <w:p w14:paraId="14E9FDA3">
      <w:pPr>
        <w:pStyle w:val="13"/>
        <w:numPr>
          <w:numId w:val="0"/>
        </w:numPr>
        <w:spacing w:before="25"/>
        <w:rPr>
          <w:rFonts w:hint="default" w:ascii="Arial" w:hAnsi="Arial" w:cs="Arial"/>
          <w:b/>
          <w:lang w:val="en-PH"/>
        </w:rPr>
      </w:pPr>
    </w:p>
    <w:p w14:paraId="5981E1BE">
      <w:pPr>
        <w:pStyle w:val="13"/>
        <w:numPr>
          <w:ilvl w:val="0"/>
          <w:numId w:val="8"/>
        </w:numPr>
        <w:spacing w:before="25"/>
        <w:rPr>
          <w:rFonts w:hint="default" w:ascii="Arial" w:hAnsi="Arial" w:cs="Arial"/>
          <w:b/>
          <w:bCs w:val="0"/>
          <w:lang w:val="en-PH"/>
        </w:rPr>
      </w:pPr>
      <w:r>
        <w:rPr>
          <w:rFonts w:hint="default" w:ascii="Arial" w:hAnsi="Arial" w:cs="Arial"/>
          <w:b/>
          <w:bCs w:val="0"/>
          <w:sz w:val="24"/>
          <w:szCs w:val="24"/>
          <w:lang w:val="en-PH"/>
        </w:rPr>
        <w:t>Education and Operational Feasibility</w:t>
      </w:r>
    </w:p>
    <w:p w14:paraId="400560C1">
      <w:pPr>
        <w:pStyle w:val="13"/>
        <w:numPr>
          <w:numId w:val="0"/>
        </w:numPr>
        <w:spacing w:before="25"/>
        <w:ind w:leftChars="0"/>
        <w:rPr>
          <w:rFonts w:hint="default" w:ascii="Arial" w:hAnsi="Arial" w:cs="Arial"/>
          <w:b/>
          <w:bCs w:val="0"/>
          <w:lang w:val="en-PH"/>
        </w:rPr>
      </w:pPr>
    </w:p>
    <w:p w14:paraId="7000575B">
      <w:pPr>
        <w:pStyle w:val="13"/>
        <w:numPr>
          <w:ilvl w:val="0"/>
          <w:numId w:val="9"/>
        </w:numPr>
        <w:spacing w:before="25"/>
        <w:ind w:left="420" w:leftChars="0" w:hanging="420" w:firstLineChars="0"/>
        <w:rPr>
          <w:rFonts w:hint="default" w:ascii="Arial" w:hAnsi="Arial" w:cs="Arial"/>
          <w:b w:val="0"/>
          <w:bCs/>
          <w:lang w:val="en-PH"/>
        </w:rPr>
      </w:pPr>
      <w:r>
        <w:rPr>
          <w:rFonts w:hint="default" w:ascii="Arial" w:hAnsi="Arial" w:cs="Arial"/>
          <w:b/>
          <w:lang w:val="en-PH"/>
        </w:rPr>
        <w:t xml:space="preserve">Target Developers: </w:t>
      </w:r>
      <w:r>
        <w:rPr>
          <w:rFonts w:hint="default" w:ascii="Arial" w:hAnsi="Arial" w:cs="Arial"/>
          <w:b w:val="0"/>
          <w:bCs/>
          <w:lang w:val="en-PH"/>
        </w:rPr>
        <w:t>First to second-year BSIT students learning Python and data structures.</w:t>
      </w:r>
    </w:p>
    <w:p w14:paraId="3A8F3A54">
      <w:pPr>
        <w:pStyle w:val="13"/>
        <w:numPr>
          <w:numId w:val="0"/>
        </w:numPr>
        <w:spacing w:before="25"/>
        <w:rPr>
          <w:rFonts w:hint="default" w:ascii="Arial" w:hAnsi="Arial" w:cs="Arial"/>
          <w:b w:val="0"/>
          <w:bCs/>
          <w:lang w:val="en-PH"/>
        </w:rPr>
      </w:pPr>
    </w:p>
    <w:p w14:paraId="14F5FC3B">
      <w:pPr>
        <w:pStyle w:val="13"/>
        <w:numPr>
          <w:ilvl w:val="0"/>
          <w:numId w:val="9"/>
        </w:numPr>
        <w:spacing w:before="25"/>
        <w:ind w:left="420" w:leftChars="0" w:hanging="420" w:firstLineChars="0"/>
        <w:rPr>
          <w:rFonts w:hint="default" w:ascii="Arial" w:hAnsi="Arial" w:cs="Arial"/>
          <w:b w:val="0"/>
          <w:bCs/>
          <w:lang w:val="en-PH"/>
        </w:rPr>
      </w:pPr>
      <w:r>
        <w:rPr>
          <w:rFonts w:hint="default" w:ascii="Arial" w:hAnsi="Arial" w:cs="Arial"/>
          <w:b/>
          <w:lang w:val="en-PH"/>
        </w:rPr>
        <w:t xml:space="preserve">User-Friendliness: </w:t>
      </w:r>
      <w:r>
        <w:rPr>
          <w:rFonts w:hint="default" w:ascii="Arial" w:hAnsi="Arial" w:cs="Arial"/>
          <w:b w:val="0"/>
          <w:bCs/>
          <w:lang w:val="en-PH"/>
        </w:rPr>
        <w:t>Clear menu driven interface with color prompts and validations for full name, contact number, and address input.</w:t>
      </w:r>
    </w:p>
    <w:p w14:paraId="5DD2D742">
      <w:pPr>
        <w:pStyle w:val="13"/>
        <w:numPr>
          <w:numId w:val="0"/>
        </w:numPr>
        <w:spacing w:before="25"/>
        <w:rPr>
          <w:rFonts w:hint="default" w:ascii="Arial" w:hAnsi="Arial" w:cs="Arial"/>
          <w:b/>
          <w:lang w:val="en-PH"/>
        </w:rPr>
      </w:pPr>
    </w:p>
    <w:p w14:paraId="38D9154C">
      <w:pPr>
        <w:pStyle w:val="13"/>
        <w:numPr>
          <w:ilvl w:val="0"/>
          <w:numId w:val="9"/>
        </w:numPr>
        <w:spacing w:before="25"/>
        <w:ind w:left="420" w:leftChars="0" w:hanging="420" w:firstLineChars="0"/>
        <w:rPr>
          <w:rFonts w:hint="default" w:ascii="Arial" w:hAnsi="Arial" w:cs="Arial"/>
          <w:b w:val="0"/>
          <w:bCs/>
          <w:lang w:val="en-PH"/>
        </w:rPr>
      </w:pPr>
      <w:r>
        <w:rPr>
          <w:rFonts w:hint="default" w:ascii="Arial" w:hAnsi="Arial" w:cs="Arial"/>
          <w:b/>
          <w:lang w:val="en-PH"/>
        </w:rPr>
        <w:t xml:space="preserve">Training Support: </w:t>
      </w:r>
      <w:r>
        <w:rPr>
          <w:rFonts w:hint="default" w:ascii="Arial" w:hAnsi="Arial" w:cs="Arial"/>
          <w:b w:val="0"/>
          <w:bCs/>
          <w:lang w:val="en-PH"/>
        </w:rPr>
        <w:t>No advance knowledge required to operate the system. A basic user guide or help command can be included.</w:t>
      </w:r>
    </w:p>
    <w:p w14:paraId="34ECC532">
      <w:pPr>
        <w:pStyle w:val="13"/>
        <w:numPr>
          <w:numId w:val="0"/>
        </w:numPr>
        <w:spacing w:before="25"/>
        <w:rPr>
          <w:rFonts w:hint="default" w:ascii="Arial" w:hAnsi="Arial" w:cs="Arial"/>
          <w:b/>
          <w:lang w:val="en-PH"/>
        </w:rPr>
      </w:pPr>
    </w:p>
    <w:p w14:paraId="5D1B7102">
      <w:pPr>
        <w:pStyle w:val="13"/>
        <w:numPr>
          <w:ilvl w:val="0"/>
          <w:numId w:val="9"/>
        </w:numPr>
        <w:spacing w:before="25"/>
        <w:ind w:left="420" w:leftChars="0" w:hanging="420" w:firstLineChars="0"/>
        <w:rPr>
          <w:rFonts w:hint="default" w:ascii="Arial" w:hAnsi="Arial" w:cs="Arial"/>
          <w:b w:val="0"/>
          <w:bCs/>
          <w:lang w:val="en-PH"/>
        </w:rPr>
      </w:pPr>
      <w:r>
        <w:rPr>
          <w:rFonts w:hint="default" w:ascii="Arial" w:hAnsi="Arial" w:cs="Arial"/>
          <w:b/>
          <w:lang w:val="en-PH"/>
        </w:rPr>
        <w:t xml:space="preserve">Integration: </w:t>
      </w:r>
      <w:r>
        <w:rPr>
          <w:rFonts w:hint="default" w:ascii="Arial" w:hAnsi="Arial" w:cs="Arial"/>
          <w:b w:val="0"/>
          <w:bCs/>
          <w:lang w:val="en-PH"/>
        </w:rPr>
        <w:t>Although stand alone, future version can be enhance into a GUI app or web based system on the same logic.</w:t>
      </w:r>
    </w:p>
    <w:p w14:paraId="113B4886">
      <w:pPr>
        <w:pStyle w:val="13"/>
        <w:numPr>
          <w:numId w:val="0"/>
        </w:numPr>
        <w:spacing w:before="25"/>
        <w:rPr>
          <w:rFonts w:hint="default" w:ascii="Arial" w:hAnsi="Arial" w:cs="Arial"/>
          <w:b w:val="0"/>
          <w:bCs/>
          <w:lang w:val="en-PH"/>
        </w:rPr>
      </w:pPr>
    </w:p>
    <w:p w14:paraId="4DC24E8F">
      <w:pPr>
        <w:pStyle w:val="13"/>
        <w:numPr>
          <w:ilvl w:val="0"/>
          <w:numId w:val="8"/>
        </w:numPr>
        <w:spacing w:before="25"/>
        <w:ind w:left="0" w:leftChars="0" w:firstLine="0" w:firstLineChars="0"/>
        <w:rPr>
          <w:rFonts w:hint="default" w:ascii="Arial" w:hAnsi="Arial" w:cs="Arial"/>
          <w:b/>
          <w:lang w:val="en-PH"/>
        </w:rPr>
      </w:pPr>
      <w:r>
        <w:rPr>
          <w:rFonts w:hint="default" w:ascii="Arial" w:hAnsi="Arial" w:cs="Arial"/>
          <w:b/>
          <w:lang w:val="en-PH"/>
        </w:rPr>
        <w:t>Limitations</w:t>
      </w:r>
    </w:p>
    <w:p w14:paraId="0601AEC4">
      <w:pPr>
        <w:pStyle w:val="13"/>
        <w:numPr>
          <w:numId w:val="0"/>
        </w:numPr>
        <w:spacing w:before="25"/>
        <w:ind w:leftChars="0"/>
        <w:rPr>
          <w:rFonts w:hint="default" w:ascii="Arial" w:hAnsi="Arial" w:cs="Arial"/>
          <w:b/>
          <w:lang w:val="en-PH"/>
        </w:rPr>
      </w:pPr>
    </w:p>
    <w:p w14:paraId="6A252288">
      <w:pPr>
        <w:pStyle w:val="13"/>
        <w:numPr>
          <w:ilvl w:val="0"/>
          <w:numId w:val="10"/>
        </w:numPr>
        <w:spacing w:before="25"/>
        <w:ind w:left="420" w:leftChars="0" w:hanging="420" w:firstLineChars="0"/>
        <w:rPr>
          <w:rFonts w:hint="default" w:ascii="Arial" w:hAnsi="Arial" w:cs="Arial"/>
          <w:b w:val="0"/>
          <w:bCs/>
          <w:lang w:val="en-PH"/>
        </w:rPr>
      </w:pPr>
      <w:r>
        <w:rPr>
          <w:rFonts w:hint="default" w:ascii="Arial" w:hAnsi="Arial" w:cs="Arial"/>
          <w:b w:val="0"/>
          <w:bCs/>
          <w:lang w:val="en-PH"/>
        </w:rPr>
        <w:t>No real-time updates or multi-user access .</w:t>
      </w:r>
    </w:p>
    <w:p w14:paraId="0A75601B">
      <w:pPr>
        <w:pStyle w:val="13"/>
        <w:numPr>
          <w:numId w:val="0"/>
        </w:numPr>
        <w:spacing w:before="25"/>
        <w:ind w:leftChars="0"/>
        <w:rPr>
          <w:rFonts w:hint="default" w:ascii="Arial" w:hAnsi="Arial" w:cs="Arial"/>
          <w:b/>
          <w:lang w:val="en-PH"/>
        </w:rPr>
      </w:pPr>
    </w:p>
    <w:p w14:paraId="7C5CF38E">
      <w:pPr>
        <w:pStyle w:val="13"/>
        <w:numPr>
          <w:ilvl w:val="0"/>
          <w:numId w:val="10"/>
        </w:numPr>
        <w:spacing w:before="25"/>
        <w:ind w:left="420" w:leftChars="0" w:hanging="420" w:firstLineChars="0"/>
        <w:rPr>
          <w:rFonts w:hint="default" w:ascii="Arial" w:hAnsi="Arial" w:cs="Arial"/>
          <w:b w:val="0"/>
          <w:bCs/>
          <w:lang w:val="en-PH"/>
        </w:rPr>
      </w:pPr>
      <w:r>
        <w:rPr>
          <w:rFonts w:hint="default" w:ascii="Arial" w:hAnsi="Arial" w:cs="Arial"/>
          <w:b w:val="0"/>
          <w:bCs/>
          <w:lang w:val="en-PH"/>
        </w:rPr>
        <w:t>Manual Input all visitor details(including date and time, which are automatic) are manually entered by the user.</w:t>
      </w:r>
    </w:p>
    <w:p w14:paraId="08E0361A">
      <w:pPr>
        <w:pStyle w:val="13"/>
        <w:numPr>
          <w:numId w:val="0"/>
        </w:numPr>
        <w:spacing w:before="25"/>
        <w:ind w:leftChars="0"/>
        <w:rPr>
          <w:rFonts w:hint="default" w:ascii="Arial" w:hAnsi="Arial" w:cs="Arial"/>
          <w:b w:val="0"/>
          <w:bCs/>
          <w:lang w:val="en-PH"/>
        </w:rPr>
      </w:pPr>
    </w:p>
    <w:p w14:paraId="0D5C7C47">
      <w:pPr>
        <w:pStyle w:val="13"/>
        <w:numPr>
          <w:ilvl w:val="0"/>
          <w:numId w:val="10"/>
        </w:numPr>
        <w:spacing w:before="25"/>
        <w:ind w:left="420" w:leftChars="0" w:hanging="420" w:firstLineChars="0"/>
        <w:rPr>
          <w:rFonts w:hint="default" w:ascii="Arial" w:hAnsi="Arial" w:cs="Arial"/>
          <w:b w:val="0"/>
          <w:bCs/>
          <w:lang w:val="en-PH"/>
        </w:rPr>
      </w:pPr>
      <w:r>
        <w:rPr>
          <w:rFonts w:hint="default" w:ascii="Arial" w:hAnsi="Arial" w:cs="Arial"/>
          <w:b w:val="0"/>
          <w:bCs/>
          <w:lang w:val="en-PH"/>
        </w:rPr>
        <w:t xml:space="preserve">Only shows </w:t>
      </w:r>
      <w:r>
        <w:rPr>
          <w:rFonts w:hint="default" w:ascii="Arial" w:hAnsi="Arial" w:eastAsia="SimSun" w:cs="Arial"/>
          <w:sz w:val="24"/>
          <w:szCs w:val="24"/>
        </w:rPr>
        <w:t>simple text results, no charts or visuals.</w:t>
      </w:r>
    </w:p>
    <w:p w14:paraId="2D556715">
      <w:pPr>
        <w:pStyle w:val="13"/>
        <w:numPr>
          <w:numId w:val="0"/>
        </w:numPr>
        <w:spacing w:before="25"/>
        <w:ind w:leftChars="0"/>
        <w:rPr>
          <w:rFonts w:hint="default" w:ascii="Arial" w:hAnsi="Arial" w:cs="Arial"/>
          <w:b w:val="0"/>
          <w:bCs/>
          <w:lang w:val="en-PH"/>
        </w:rPr>
      </w:pPr>
    </w:p>
    <w:p w14:paraId="5675DCEE">
      <w:pPr>
        <w:pStyle w:val="2"/>
        <w:ind w:firstLine="0"/>
        <w:rPr>
          <w:rFonts w:hint="default" w:ascii="Arial" w:hAnsi="Arial" w:cs="Arial"/>
          <w:color w:val="000000" w:themeColor="text1"/>
          <w14:textFill>
            <w14:solidFill>
              <w14:schemeClr w14:val="tx1"/>
            </w14:solidFill>
          </w14:textFill>
        </w:rPr>
      </w:pPr>
      <w:r>
        <w:rPr>
          <w:rFonts w:hint="default" w:ascii="Arial" w:hAnsi="Arial" w:cs="Arial"/>
          <w:color w:val="000000" w:themeColor="text1"/>
          <w:spacing w:val="-4"/>
          <w14:textFill>
            <w14:solidFill>
              <w14:schemeClr w14:val="tx1"/>
            </w14:solidFill>
          </w14:textFill>
        </w:rPr>
        <w:t>IV.</w:t>
      </w:r>
      <w:r>
        <w:rPr>
          <w:rFonts w:hint="default" w:ascii="Arial" w:hAnsi="Arial" w:cs="Arial"/>
          <w:color w:val="000000" w:themeColor="text1"/>
          <w:spacing w:val="-14"/>
          <w14:textFill>
            <w14:solidFill>
              <w14:schemeClr w14:val="tx1"/>
            </w14:solidFill>
          </w14:textFill>
        </w:rPr>
        <w:t xml:space="preserve"> </w:t>
      </w:r>
      <w:r>
        <w:rPr>
          <w:rFonts w:hint="default" w:ascii="Arial" w:hAnsi="Arial" w:cs="Arial"/>
          <w:color w:val="000000" w:themeColor="text1"/>
          <w:spacing w:val="-2"/>
          <w14:textFill>
            <w14:solidFill>
              <w14:schemeClr w14:val="tx1"/>
            </w14:solidFill>
          </w14:textFill>
        </w:rPr>
        <w:t>Conclusion</w:t>
      </w:r>
    </w:p>
    <w:p w14:paraId="0BA48D99">
      <w:pPr>
        <w:pStyle w:val="13"/>
        <w:spacing w:before="240" w:line="276" w:lineRule="auto"/>
        <w:ind w:right="1" w:firstLine="600" w:firstLineChars="250"/>
        <w:jc w:val="both"/>
        <w:rPr>
          <w:rFonts w:hint="default" w:ascii="Arial" w:hAnsi="Arial" w:cs="Arial"/>
          <w:sz w:val="24"/>
          <w:szCs w:val="24"/>
        </w:rPr>
        <w:sectPr>
          <w:pgSz w:w="12240" w:h="15840"/>
          <w:pgMar w:top="1360" w:right="1440" w:bottom="280" w:left="1440" w:header="720" w:footer="720" w:gutter="0"/>
          <w:cols w:space="720" w:num="1"/>
        </w:sectPr>
      </w:pPr>
      <w:r>
        <w:rPr>
          <w:rFonts w:hint="default" w:ascii="Arial" w:hAnsi="Arial" w:eastAsia="sans-serif" w:cs="Arial"/>
          <w:i w:val="0"/>
          <w:iCs w:val="0"/>
          <w:caps w:val="0"/>
          <w:color w:val="auto"/>
          <w:spacing w:val="0"/>
          <w:sz w:val="24"/>
          <w:szCs w:val="24"/>
          <w:shd w:val="clear" w:fill="FFFFFF"/>
        </w:rPr>
        <w:t>The Offline Visitor Log Management System is designed to help our school security. This visitor log-in is to ensure that our visitor information is secured. Instead of manually wri</w:t>
      </w:r>
      <w:r>
        <w:rPr>
          <w:rFonts w:hint="default" w:ascii="Arial" w:hAnsi="Arial" w:eastAsia="sans-serif" w:cs="Arial"/>
          <w:i w:val="0"/>
          <w:iCs w:val="0"/>
          <w:caps w:val="0"/>
          <w:color w:val="auto"/>
          <w:spacing w:val="0"/>
          <w:sz w:val="24"/>
          <w:szCs w:val="24"/>
          <w:shd w:val="clear" w:fill="FFFFFF"/>
          <w:lang w:val="en-PH"/>
        </w:rPr>
        <w:t>te</w:t>
      </w:r>
      <w:r>
        <w:rPr>
          <w:rFonts w:hint="default" w:ascii="Arial" w:hAnsi="Arial" w:eastAsia="sans-serif" w:cs="Arial"/>
          <w:i w:val="0"/>
          <w:iCs w:val="0"/>
          <w:caps w:val="0"/>
          <w:color w:val="auto"/>
          <w:spacing w:val="0"/>
          <w:sz w:val="24"/>
          <w:szCs w:val="24"/>
          <w:shd w:val="clear" w:fill="FFFFFF"/>
        </w:rPr>
        <w:t xml:space="preserve"> information into a logbook, visitors can simply type their details into the system through the console interface. This streamlines the logging process, reduces paper use, making it more efficient and organized. This approach offers a faster, neater, and more secure way of handling visitor records without needing internet or expensive software. This is a big help for our school, which is the University of Science and Technology of Southern Philippines(USTP)</w:t>
      </w:r>
      <w:r>
        <w:rPr>
          <w:rFonts w:hint="default" w:ascii="Arial" w:hAnsi="Arial" w:eastAsia="sans-serif" w:cs="Arial"/>
          <w:i w:val="0"/>
          <w:iCs w:val="0"/>
          <w:caps w:val="0"/>
          <w:color w:val="172B4D"/>
          <w:spacing w:val="0"/>
          <w:sz w:val="24"/>
          <w:szCs w:val="24"/>
          <w:shd w:val="clear" w:fill="FFFFFF"/>
        </w:rPr>
        <w:t>.</w:t>
      </w:r>
      <w:r>
        <w:rPr>
          <w:rFonts w:hint="default" w:ascii="Arial" w:hAnsi="Arial" w:cs="Arial"/>
          <w:sz w:val="24"/>
          <w:szCs w:val="24"/>
        </w:rPr>
        <w:t>It is ideal for academic use, student research, and</w:t>
      </w:r>
      <w:r>
        <w:rPr>
          <w:rFonts w:hint="default" w:ascii="Arial" w:hAnsi="Arial" w:cs="Arial"/>
          <w:spacing w:val="-4"/>
          <w:sz w:val="24"/>
          <w:szCs w:val="24"/>
        </w:rPr>
        <w:t xml:space="preserve"> </w:t>
      </w:r>
      <w:r>
        <w:rPr>
          <w:rFonts w:hint="default" w:ascii="Arial" w:hAnsi="Arial" w:cs="Arial"/>
          <w:sz w:val="24"/>
          <w:szCs w:val="24"/>
        </w:rPr>
        <w:t>prototyping,</w:t>
      </w:r>
      <w:r>
        <w:rPr>
          <w:rFonts w:hint="default" w:ascii="Arial" w:hAnsi="Arial" w:cs="Arial"/>
          <w:spacing w:val="-4"/>
          <w:sz w:val="24"/>
          <w:szCs w:val="24"/>
        </w:rPr>
        <w:t xml:space="preserve"> </w:t>
      </w:r>
      <w:r>
        <w:rPr>
          <w:rFonts w:hint="default" w:ascii="Arial" w:hAnsi="Arial" w:cs="Arial"/>
          <w:sz w:val="24"/>
          <w:szCs w:val="24"/>
        </w:rPr>
        <w:t>while</w:t>
      </w:r>
      <w:r>
        <w:rPr>
          <w:rFonts w:hint="default" w:ascii="Arial" w:hAnsi="Arial" w:cs="Arial"/>
          <w:spacing w:val="-4"/>
          <w:sz w:val="24"/>
          <w:szCs w:val="24"/>
        </w:rPr>
        <w:t xml:space="preserve"> </w:t>
      </w:r>
      <w:r>
        <w:rPr>
          <w:rFonts w:hint="default" w:ascii="Arial" w:hAnsi="Arial" w:cs="Arial"/>
          <w:sz w:val="24"/>
          <w:szCs w:val="24"/>
        </w:rPr>
        <w:t>remaining</w:t>
      </w:r>
      <w:r>
        <w:rPr>
          <w:rFonts w:hint="default" w:ascii="Arial" w:hAnsi="Arial" w:cs="Arial"/>
          <w:spacing w:val="-4"/>
          <w:sz w:val="24"/>
          <w:szCs w:val="24"/>
        </w:rPr>
        <w:t xml:space="preserve"> </w:t>
      </w:r>
      <w:r>
        <w:rPr>
          <w:rFonts w:hint="default" w:ascii="Arial" w:hAnsi="Arial" w:cs="Arial"/>
          <w:sz w:val="24"/>
          <w:szCs w:val="24"/>
        </w:rPr>
        <w:t>aligned</w:t>
      </w:r>
      <w:r>
        <w:rPr>
          <w:rFonts w:hint="default" w:ascii="Arial" w:hAnsi="Arial" w:cs="Arial"/>
          <w:spacing w:val="-4"/>
          <w:sz w:val="24"/>
          <w:szCs w:val="24"/>
        </w:rPr>
        <w:t xml:space="preserve"> </w:t>
      </w:r>
      <w:r>
        <w:rPr>
          <w:rFonts w:hint="default" w:ascii="Arial" w:hAnsi="Arial" w:cs="Arial"/>
          <w:sz w:val="24"/>
          <w:szCs w:val="24"/>
        </w:rPr>
        <w:t>with</w:t>
      </w:r>
      <w:r>
        <w:rPr>
          <w:rFonts w:hint="default" w:ascii="Arial" w:hAnsi="Arial" w:cs="Arial"/>
          <w:spacing w:val="-4"/>
          <w:sz w:val="24"/>
          <w:szCs w:val="24"/>
        </w:rPr>
        <w:t xml:space="preserve"> </w:t>
      </w:r>
      <w:r>
        <w:rPr>
          <w:rFonts w:hint="default" w:ascii="Arial" w:hAnsi="Arial" w:cs="Arial"/>
          <w:sz w:val="24"/>
          <w:szCs w:val="24"/>
        </w:rPr>
        <w:t>the university’s commitment to digital innovation and efficient resource management.</w:t>
      </w:r>
    </w:p>
    <w:p w14:paraId="68B04549">
      <w:pPr>
        <w:pStyle w:val="4"/>
        <w:spacing w:before="80"/>
        <w:ind w:right="61" w:firstLine="2530" w:firstLineChars="900"/>
        <w:jc w:val="both"/>
        <w:rPr>
          <w:rFonts w:ascii="Arial"/>
          <w:b/>
        </w:rPr>
      </w:pPr>
      <w:r>
        <w:rPr>
          <w:rFonts w:hint="default" w:ascii="Arial" w:hAnsi="Arial" w:cs="Arial"/>
          <w:color w:val="000000" w:themeColor="text1"/>
          <w:sz w:val="28"/>
          <w:szCs w:val="28"/>
          <w14:textFill>
            <w14:solidFill>
              <w14:schemeClr w14:val="tx1"/>
            </w14:solidFill>
          </w14:textFill>
        </w:rPr>
        <w:t>STS</w:t>
      </w:r>
      <w:r>
        <w:rPr>
          <w:rFonts w:hint="default" w:ascii="Arial" w:hAnsi="Arial" w:cs="Arial"/>
          <w:color w:val="000000" w:themeColor="text1"/>
          <w:spacing w:val="-12"/>
          <w:sz w:val="28"/>
          <w:szCs w:val="28"/>
          <w14:textFill>
            <w14:solidFill>
              <w14:schemeClr w14:val="tx1"/>
            </w14:solidFill>
          </w14:textFill>
        </w:rPr>
        <w:t xml:space="preserve"> </w:t>
      </w:r>
      <w:r>
        <w:rPr>
          <w:rFonts w:hint="default" w:ascii="Arial" w:hAnsi="Arial" w:cs="Arial"/>
          <w:color w:val="000000" w:themeColor="text1"/>
          <w:sz w:val="28"/>
          <w:szCs w:val="28"/>
          <w14:textFill>
            <w14:solidFill>
              <w14:schemeClr w14:val="tx1"/>
            </w14:solidFill>
          </w14:textFill>
        </w:rPr>
        <w:t>IMPACT</w:t>
      </w:r>
      <w:r>
        <w:rPr>
          <w:rFonts w:hint="default" w:ascii="Arial" w:hAnsi="Arial" w:cs="Arial"/>
          <w:color w:val="000000" w:themeColor="text1"/>
          <w:spacing w:val="-12"/>
          <w:sz w:val="28"/>
          <w:szCs w:val="28"/>
          <w14:textFill>
            <w14:solidFill>
              <w14:schemeClr w14:val="tx1"/>
            </w14:solidFill>
          </w14:textFill>
        </w:rPr>
        <w:t xml:space="preserve"> </w:t>
      </w:r>
      <w:r>
        <w:rPr>
          <w:rFonts w:hint="default" w:ascii="Arial" w:hAnsi="Arial" w:cs="Arial"/>
          <w:color w:val="000000" w:themeColor="text1"/>
          <w:sz w:val="28"/>
          <w:szCs w:val="28"/>
          <w14:textFill>
            <w14:solidFill>
              <w14:schemeClr w14:val="tx1"/>
            </w14:solidFill>
          </w14:textFill>
        </w:rPr>
        <w:t>ASSESSMENT</w:t>
      </w:r>
      <w:r>
        <w:rPr>
          <w:rFonts w:hint="default" w:ascii="Arial" w:hAnsi="Arial" w:cs="Arial"/>
          <w:color w:val="000000" w:themeColor="text1"/>
          <w:spacing w:val="-11"/>
          <w:sz w:val="28"/>
          <w:szCs w:val="28"/>
          <w14:textFill>
            <w14:solidFill>
              <w14:schemeClr w14:val="tx1"/>
            </w14:solidFill>
          </w14:textFill>
        </w:rPr>
        <w:t xml:space="preserve"> </w:t>
      </w:r>
      <w:r>
        <w:rPr>
          <w:rFonts w:hint="default" w:ascii="Arial" w:hAnsi="Arial" w:cs="Arial"/>
          <w:color w:val="000000" w:themeColor="text1"/>
          <w:spacing w:val="-2"/>
          <w:sz w:val="28"/>
          <w:szCs w:val="28"/>
          <w14:textFill>
            <w14:solidFill>
              <w14:schemeClr w14:val="tx1"/>
            </w14:solidFill>
          </w14:textFill>
        </w:rPr>
        <w:t>REPORT</w:t>
      </w:r>
    </w:p>
    <w:p w14:paraId="4D5EF1E9">
      <w:pPr>
        <w:pStyle w:val="13"/>
        <w:spacing w:before="49"/>
        <w:rPr>
          <w:rFonts w:ascii="Arial"/>
          <w:b/>
        </w:rPr>
      </w:pPr>
    </w:p>
    <w:p w14:paraId="4E73632B">
      <w:pPr>
        <w:spacing w:before="1"/>
        <w:rPr>
          <w:rFonts w:ascii="Arial"/>
          <w:b/>
          <w:spacing w:val="-2"/>
          <w:sz w:val="28"/>
          <w:szCs w:val="28"/>
        </w:rPr>
      </w:pPr>
      <w:r>
        <w:rPr>
          <w:rFonts w:ascii="Arial"/>
          <w:b/>
          <w:spacing w:val="-2"/>
          <w:sz w:val="28"/>
          <w:szCs w:val="28"/>
        </w:rPr>
        <w:t>Introduction</w:t>
      </w:r>
    </w:p>
    <w:p w14:paraId="6AE84224">
      <w:pPr>
        <w:pStyle w:val="34"/>
        <w:keepNext w:val="0"/>
        <w:keepLines w:val="0"/>
        <w:widowControl/>
        <w:suppressLineNumbers w:val="0"/>
        <w:spacing w:before="0" w:beforeAutospacing="1" w:after="0" w:afterAutospacing="1"/>
        <w:ind w:right="0"/>
        <w:jc w:val="both"/>
        <w:rPr>
          <w:rFonts w:hint="default" w:ascii="Arial" w:hAnsi="Arial" w:cs="Arial"/>
        </w:rPr>
      </w:pPr>
      <w:r>
        <w:rPr>
          <w:rFonts w:hint="default" w:ascii="Arial"/>
          <w:b/>
          <w:spacing w:val="-2"/>
          <w:lang w:val="en-PH"/>
        </w:rPr>
        <w:t xml:space="preserve">  </w:t>
      </w:r>
      <w:r>
        <w:rPr>
          <w:rFonts w:hint="default" w:ascii="Arial" w:hAnsi="Arial" w:cs="Arial"/>
          <w:b/>
          <w:spacing w:val="-2"/>
          <w:lang w:val="en-PH"/>
        </w:rPr>
        <w:t xml:space="preserve"> </w:t>
      </w:r>
      <w:r>
        <w:rPr>
          <w:rFonts w:hint="default" w:ascii="Arial" w:hAnsi="Arial" w:cs="Arial"/>
        </w:rPr>
        <w:t>Today, many schools are starting to use digital tools to make their daily tasks easier, faster, and more eco-friendly. One task that is often forgotten is the logging of visitors. Most schools still use paper logbooks, which can easily get messy, lost, or damaged, and it’s easy to make mistakes when writing by hand.</w:t>
      </w:r>
      <w:r>
        <w:rPr>
          <w:rFonts w:hint="default" w:ascii="Arial" w:hAnsi="Arial" w:cs="Arial"/>
          <w:lang w:val="en-PH"/>
        </w:rPr>
        <w:t xml:space="preserve"> </w:t>
      </w:r>
      <w:r>
        <w:rPr>
          <w:rFonts w:hint="default" w:ascii="Arial" w:hAnsi="Arial" w:cs="Arial"/>
        </w:rPr>
        <w:t xml:space="preserve">At the University of Science and Technology of Southern Philippines (USTP) Oroquieta Campus, keeping visitor records safe and accurate is important for safety, event planning, and working with the community. To help with this, our team made an </w:t>
      </w:r>
      <w:r>
        <w:rPr>
          <w:rStyle w:val="35"/>
          <w:rFonts w:hint="default" w:ascii="Arial" w:hAnsi="Arial" w:cs="Arial"/>
          <w:b w:val="0"/>
          <w:bCs w:val="0"/>
        </w:rPr>
        <w:t>Offline Visitor Log Management Syste</w:t>
      </w:r>
      <w:r>
        <w:rPr>
          <w:rStyle w:val="35"/>
          <w:rFonts w:hint="default" w:ascii="Arial" w:hAnsi="Arial" w:cs="Arial"/>
          <w:b w:val="0"/>
          <w:bCs w:val="0"/>
          <w:lang w:val="en-PH"/>
        </w:rPr>
        <w:t>m</w:t>
      </w:r>
      <w:r>
        <w:rPr>
          <w:rStyle w:val="35"/>
          <w:rFonts w:hint="default" w:ascii="Arial" w:hAnsi="Arial" w:cs="Arial"/>
          <w:lang w:val="en-PH"/>
        </w:rPr>
        <w:t>.</w:t>
      </w:r>
      <w:r>
        <w:rPr>
          <w:rFonts w:hint="default" w:ascii="Arial" w:hAnsi="Arial" w:cs="Arial"/>
        </w:rPr>
        <w:t xml:space="preserve"> This is a simple and easy-to-use program made with Python that helps record visitor information on a computer—no internet or expensive software needed.</w:t>
      </w:r>
    </w:p>
    <w:p w14:paraId="4A8322CC">
      <w:pPr>
        <w:pStyle w:val="13"/>
        <w:spacing w:before="11"/>
        <w:rPr>
          <w:rFonts w:hint="default" w:ascii="Arial" w:hAnsi="Arial" w:cs="Arial"/>
        </w:rPr>
      </w:pPr>
    </w:p>
    <w:p w14:paraId="23DAC1AE">
      <w:pPr>
        <w:pStyle w:val="4"/>
        <w:rPr>
          <w:rFonts w:hint="default" w:ascii="Arial" w:hAnsi="Arial" w:cs="Arial"/>
          <w:color w:val="000000" w:themeColor="text1"/>
          <w:spacing w:val="-2"/>
          <w14:textFill>
            <w14:solidFill>
              <w14:schemeClr w14:val="tx1"/>
            </w14:solidFill>
          </w14:textFill>
        </w:rPr>
      </w:pPr>
      <w:r>
        <w:rPr>
          <w:rFonts w:hint="default" w:ascii="Arial" w:hAnsi="Arial" w:cs="Arial"/>
          <w:color w:val="000000" w:themeColor="text1"/>
          <w:sz w:val="28"/>
          <w:szCs w:val="28"/>
          <w14:textFill>
            <w14:solidFill>
              <w14:schemeClr w14:val="tx1"/>
            </w14:solidFill>
          </w14:textFill>
        </w:rPr>
        <w:t>Societal,</w:t>
      </w:r>
      <w:r>
        <w:rPr>
          <w:rFonts w:hint="default" w:ascii="Arial" w:hAnsi="Arial" w:cs="Arial"/>
          <w:color w:val="000000" w:themeColor="text1"/>
          <w:spacing w:val="-9"/>
          <w:sz w:val="28"/>
          <w:szCs w:val="28"/>
          <w14:textFill>
            <w14:solidFill>
              <w14:schemeClr w14:val="tx1"/>
            </w14:solidFill>
          </w14:textFill>
        </w:rPr>
        <w:t xml:space="preserve"> </w:t>
      </w:r>
      <w:r>
        <w:rPr>
          <w:rFonts w:hint="default" w:ascii="Arial" w:hAnsi="Arial" w:cs="Arial"/>
          <w:color w:val="000000" w:themeColor="text1"/>
          <w:sz w:val="28"/>
          <w:szCs w:val="28"/>
          <w14:textFill>
            <w14:solidFill>
              <w14:schemeClr w14:val="tx1"/>
            </w14:solidFill>
          </w14:textFill>
        </w:rPr>
        <w:t>Ethical,</w:t>
      </w:r>
      <w:r>
        <w:rPr>
          <w:rFonts w:hint="default" w:ascii="Arial" w:hAnsi="Arial" w:cs="Arial"/>
          <w:color w:val="000000" w:themeColor="text1"/>
          <w:spacing w:val="-8"/>
          <w:sz w:val="28"/>
          <w:szCs w:val="28"/>
          <w14:textFill>
            <w14:solidFill>
              <w14:schemeClr w14:val="tx1"/>
            </w14:solidFill>
          </w14:textFill>
        </w:rPr>
        <w:t xml:space="preserve"> </w:t>
      </w:r>
      <w:r>
        <w:rPr>
          <w:rFonts w:hint="default" w:ascii="Arial" w:hAnsi="Arial" w:cs="Arial"/>
          <w:color w:val="000000" w:themeColor="text1"/>
          <w:sz w:val="28"/>
          <w:szCs w:val="28"/>
          <w14:textFill>
            <w14:solidFill>
              <w14:schemeClr w14:val="tx1"/>
            </w14:solidFill>
          </w14:textFill>
        </w:rPr>
        <w:t>and</w:t>
      </w:r>
      <w:r>
        <w:rPr>
          <w:rFonts w:hint="default" w:ascii="Arial" w:hAnsi="Arial" w:cs="Arial"/>
          <w:color w:val="000000" w:themeColor="text1"/>
          <w:spacing w:val="-8"/>
          <w:sz w:val="28"/>
          <w:szCs w:val="28"/>
          <w14:textFill>
            <w14:solidFill>
              <w14:schemeClr w14:val="tx1"/>
            </w14:solidFill>
          </w14:textFill>
        </w:rPr>
        <w:t xml:space="preserve"> </w:t>
      </w:r>
      <w:r>
        <w:rPr>
          <w:rFonts w:hint="default" w:ascii="Arial" w:hAnsi="Arial" w:cs="Arial"/>
          <w:color w:val="000000" w:themeColor="text1"/>
          <w:sz w:val="28"/>
          <w:szCs w:val="28"/>
          <w14:textFill>
            <w14:solidFill>
              <w14:schemeClr w14:val="tx1"/>
            </w14:solidFill>
          </w14:textFill>
        </w:rPr>
        <w:t>Environmental</w:t>
      </w:r>
      <w:r>
        <w:rPr>
          <w:rFonts w:hint="default" w:ascii="Arial" w:hAnsi="Arial" w:cs="Arial"/>
          <w:color w:val="000000" w:themeColor="text1"/>
          <w:spacing w:val="-8"/>
          <w:sz w:val="28"/>
          <w:szCs w:val="28"/>
          <w14:textFill>
            <w14:solidFill>
              <w14:schemeClr w14:val="tx1"/>
            </w14:solidFill>
          </w14:textFill>
        </w:rPr>
        <w:t xml:space="preserve"> </w:t>
      </w:r>
      <w:r>
        <w:rPr>
          <w:rFonts w:hint="default" w:ascii="Arial" w:hAnsi="Arial" w:cs="Arial"/>
          <w:color w:val="000000" w:themeColor="text1"/>
          <w:spacing w:val="-2"/>
          <w:sz w:val="28"/>
          <w:szCs w:val="28"/>
          <w14:textFill>
            <w14:solidFill>
              <w14:schemeClr w14:val="tx1"/>
            </w14:solidFill>
          </w14:textFill>
        </w:rPr>
        <w:t>Implications</w:t>
      </w:r>
    </w:p>
    <w:p w14:paraId="1A2128E3">
      <w:pPr>
        <w:pStyle w:val="34"/>
        <w:keepNext w:val="0"/>
        <w:keepLines w:val="0"/>
        <w:widowControl/>
        <w:suppressLineNumbers w:val="0"/>
        <w:spacing w:before="0" w:beforeAutospacing="1" w:after="0" w:afterAutospacing="1"/>
        <w:ind w:left="0" w:right="0" w:firstLine="590" w:firstLineChars="250"/>
        <w:rPr>
          <w:rFonts w:hint="default" w:ascii="Arial" w:hAnsi="Arial" w:cs="Arial"/>
          <w:b/>
          <w:color w:val="000000" w:themeColor="text1"/>
          <w14:textFill>
            <w14:solidFill>
              <w14:schemeClr w14:val="tx1"/>
            </w14:solidFill>
          </w14:textFill>
        </w:rPr>
      </w:pPr>
      <w:r>
        <w:rPr>
          <w:rFonts w:hint="default" w:ascii="Arial" w:hAnsi="Arial" w:cs="Arial"/>
          <w:color w:val="000000" w:themeColor="text1"/>
          <w:spacing w:val="-2"/>
          <w:lang w:val="en-PH"/>
          <w14:textFill>
            <w14:solidFill>
              <w14:schemeClr w14:val="tx1"/>
            </w14:solidFill>
          </w14:textFill>
        </w:rPr>
        <w:t xml:space="preserve"> </w:t>
      </w:r>
      <w:r>
        <w:rPr>
          <w:rFonts w:hint="default" w:ascii="Arial" w:hAnsi="Arial" w:cs="Arial"/>
          <w:color w:val="000000" w:themeColor="text1"/>
          <w14:textFill>
            <w14:solidFill>
              <w14:schemeClr w14:val="tx1"/>
            </w14:solidFill>
          </w14:textFill>
        </w:rPr>
        <w:t>When creating and using a system in school, it’s important to think about its effect on society, ethics, and the environment. Even small systems like our</w:t>
      </w:r>
      <w:r>
        <w:rPr>
          <w:rFonts w:hint="default" w:ascii="Arial" w:hAnsi="Arial" w:cs="Arial"/>
          <w:b w:val="0"/>
          <w:bCs w:val="0"/>
          <w:color w:val="000000" w:themeColor="text1"/>
          <w14:textFill>
            <w14:solidFill>
              <w14:schemeClr w14:val="tx1"/>
            </w14:solidFill>
          </w14:textFill>
        </w:rPr>
        <w:t xml:space="preserve"> </w:t>
      </w:r>
      <w:r>
        <w:rPr>
          <w:rStyle w:val="35"/>
          <w:rFonts w:hint="default" w:ascii="Arial" w:hAnsi="Arial" w:cs="Arial"/>
          <w:b w:val="0"/>
          <w:bCs w:val="0"/>
          <w:color w:val="000000" w:themeColor="text1"/>
          <w14:textFill>
            <w14:solidFill>
              <w14:schemeClr w14:val="tx1"/>
            </w14:solidFill>
          </w14:textFill>
        </w:rPr>
        <w:t>Offline Visitor Log Management Sys</w:t>
      </w:r>
      <w:r>
        <w:rPr>
          <w:rStyle w:val="35"/>
          <w:rFonts w:hint="default" w:ascii="Arial" w:hAnsi="Arial" w:cs="Arial"/>
          <w:b w:val="0"/>
          <w:bCs w:val="0"/>
          <w:color w:val="000000" w:themeColor="text1"/>
          <w:lang w:val="en-PH"/>
          <w14:textFill>
            <w14:solidFill>
              <w14:schemeClr w14:val="tx1"/>
            </w14:solidFill>
          </w14:textFill>
        </w:rPr>
        <w:t>tem</w:t>
      </w:r>
      <w:r>
        <w:rPr>
          <w:rFonts w:hint="default" w:ascii="Arial" w:hAnsi="Arial" w:cs="Arial"/>
          <w:b/>
          <w:bCs/>
          <w:color w:val="000000" w:themeColor="text1"/>
          <w14:textFill>
            <w14:solidFill>
              <w14:schemeClr w14:val="tx1"/>
            </w14:solidFill>
          </w14:textFill>
        </w:rPr>
        <w:t xml:space="preserve"> </w:t>
      </w:r>
      <w:r>
        <w:rPr>
          <w:rFonts w:hint="default" w:ascii="Arial" w:hAnsi="Arial" w:cs="Arial"/>
          <w:color w:val="000000" w:themeColor="text1"/>
          <w14:textFill>
            <w14:solidFill>
              <w14:schemeClr w14:val="tx1"/>
            </w14:solidFill>
          </w14:textFill>
        </w:rPr>
        <w:t>can make a positive impact when used responsibly.</w:t>
      </w:r>
    </w:p>
    <w:p w14:paraId="203A2BC8">
      <w:pPr>
        <w:pStyle w:val="145"/>
        <w:numPr>
          <w:numId w:val="0"/>
        </w:numPr>
        <w:spacing w:before="1"/>
        <w:jc w:val="both"/>
        <w:rPr>
          <w:rFonts w:hint="default" w:ascii="Arial" w:hAnsi="Arial" w:cs="Arial"/>
          <w:color w:val="000000" w:themeColor="text1"/>
          <w:sz w:val="28"/>
          <w:szCs w:val="28"/>
          <w14:textFill>
            <w14:solidFill>
              <w14:schemeClr w14:val="tx1"/>
            </w14:solidFill>
          </w14:textFill>
        </w:rPr>
      </w:pPr>
      <w:r>
        <w:rPr>
          <w:rFonts w:hint="default" w:ascii="Arial" w:hAnsi="Arial" w:cs="Arial"/>
          <w:b/>
          <w:bCs/>
          <w:color w:val="000000" w:themeColor="text1"/>
          <w:sz w:val="28"/>
          <w:szCs w:val="28"/>
          <w:lang w:val="en-PH"/>
          <w14:textFill>
            <w14:solidFill>
              <w14:schemeClr w14:val="tx1"/>
            </w14:solidFill>
          </w14:textFill>
        </w:rPr>
        <w:t xml:space="preserve">I. </w:t>
      </w:r>
      <w:r>
        <w:rPr>
          <w:rFonts w:hint="default" w:ascii="Arial" w:hAnsi="Arial" w:cs="Arial"/>
          <w:b/>
          <w:bCs/>
          <w:color w:val="000000" w:themeColor="text1"/>
          <w:sz w:val="28"/>
          <w:szCs w:val="28"/>
          <w14:textFill>
            <w14:solidFill>
              <w14:schemeClr w14:val="tx1"/>
            </w14:solidFill>
          </w14:textFill>
        </w:rPr>
        <w:t>Societal</w:t>
      </w:r>
      <w:r>
        <w:rPr>
          <w:rFonts w:hint="default" w:ascii="Arial" w:hAnsi="Arial" w:cs="Arial"/>
          <w:b/>
          <w:bCs/>
          <w:color w:val="000000" w:themeColor="text1"/>
          <w:spacing w:val="-8"/>
          <w:sz w:val="28"/>
          <w:szCs w:val="28"/>
          <w14:textFill>
            <w14:solidFill>
              <w14:schemeClr w14:val="tx1"/>
            </w14:solidFill>
          </w14:textFill>
        </w:rPr>
        <w:t xml:space="preserve"> </w:t>
      </w:r>
      <w:r>
        <w:rPr>
          <w:rFonts w:hint="default" w:ascii="Arial" w:hAnsi="Arial" w:cs="Arial"/>
          <w:b/>
          <w:bCs/>
          <w:color w:val="000000" w:themeColor="text1"/>
          <w:spacing w:val="-2"/>
          <w:sz w:val="28"/>
          <w:szCs w:val="28"/>
          <w14:textFill>
            <w14:solidFill>
              <w14:schemeClr w14:val="tx1"/>
            </w14:solidFill>
          </w14:textFill>
        </w:rPr>
        <w:t>Implications</w:t>
      </w:r>
    </w:p>
    <w:p w14:paraId="66A6CEEF">
      <w:pPr>
        <w:pStyle w:val="145"/>
        <w:numPr>
          <w:ilvl w:val="0"/>
          <w:numId w:val="0"/>
        </w:numPr>
        <w:spacing w:before="1"/>
        <w:jc w:val="both"/>
        <w:rPr>
          <w:rFonts w:hint="default" w:ascii="Arial" w:hAnsi="Arial" w:cs="Arial"/>
          <w:color w:val="000000" w:themeColor="text1"/>
          <w:sz w:val="28"/>
          <w:szCs w:val="28"/>
          <w14:textFill>
            <w14:solidFill>
              <w14:schemeClr w14:val="tx1"/>
            </w14:solidFill>
          </w14:textFill>
        </w:rPr>
      </w:pPr>
    </w:p>
    <w:p w14:paraId="2CF9C606">
      <w:pPr>
        <w:pStyle w:val="145"/>
        <w:numPr>
          <w:ilvl w:val="0"/>
          <w:numId w:val="0"/>
        </w:numPr>
        <w:spacing w:before="1"/>
        <w:jc w:val="both"/>
        <w:rPr>
          <w:rFonts w:hint="default" w:ascii="Arial" w:hAnsi="Arial" w:cs="Arial"/>
          <w:color w:val="000000" w:themeColor="text1"/>
          <w14:textFill>
            <w14:solidFill>
              <w14:schemeClr w14:val="tx1"/>
            </w14:solidFill>
          </w14:textFill>
        </w:rPr>
      </w:pPr>
      <w:r>
        <w:rPr>
          <w:rFonts w:hint="default" w:ascii="Arial" w:hAnsi="Arial" w:eastAsia="Symbol" w:cs="Arial"/>
          <w:color w:val="000000" w:themeColor="text1"/>
          <w:sz w:val="24"/>
          <w14:textFill>
            <w14:solidFill>
              <w14:schemeClr w14:val="tx1"/>
            </w14:solidFill>
          </w14:textFill>
        </w:rPr>
        <w:t>·</w:t>
      </w:r>
      <w:r>
        <w:rPr>
          <w:rFonts w:hint="default" w:ascii="Arial" w:hAnsi="Arial" w:eastAsia="Symbol" w:cs="Arial"/>
          <w:b/>
          <w:bCs/>
          <w:color w:val="000000" w:themeColor="text1"/>
          <w:sz w:val="24"/>
          <w:lang w:val="en-PH"/>
          <w14:textFill>
            <w14:solidFill>
              <w14:schemeClr w14:val="tx1"/>
            </w14:solidFill>
          </w14:textFill>
        </w:rPr>
        <w:t>1.</w:t>
      </w:r>
      <w:r>
        <w:rPr>
          <w:rFonts w:hint="default" w:ascii="Arial" w:hAnsi="Arial" w:eastAsia="SimSun" w:cs="Arial"/>
          <w:b/>
          <w:bCs/>
          <w:color w:val="000000" w:themeColor="text1"/>
          <w:sz w:val="24"/>
          <w14:textFill>
            <w14:solidFill>
              <w14:schemeClr w14:val="tx1"/>
            </w14:solidFill>
          </w14:textFill>
        </w:rPr>
        <w:t xml:space="preserve"> </w:t>
      </w:r>
      <w:r>
        <w:rPr>
          <w:rStyle w:val="35"/>
          <w:rFonts w:hint="default" w:ascii="Arial" w:hAnsi="Arial" w:cs="Arial"/>
          <w:b/>
          <w:bCs/>
          <w:color w:val="000000" w:themeColor="text1"/>
          <w14:textFill>
            <w14:solidFill>
              <w14:schemeClr w14:val="tx1"/>
            </w14:solidFill>
          </w14:textFill>
        </w:rPr>
        <w:t>Better Access to Visitor Records</w:t>
      </w:r>
      <w:r>
        <w:rPr>
          <w:rStyle w:val="35"/>
          <w:rFonts w:hint="default" w:ascii="Arial" w:hAnsi="Arial" w:cs="Arial"/>
          <w:b/>
          <w:bCs/>
          <w:color w:val="000000" w:themeColor="text1"/>
          <w:lang w:val="en-PH"/>
          <w14:textFill>
            <w14:solidFill>
              <w14:schemeClr w14:val="tx1"/>
            </w14:solidFill>
          </w14:textFill>
        </w:rPr>
        <w:t xml:space="preserve">. </w:t>
      </w:r>
      <w:r>
        <w:rPr>
          <w:rStyle w:val="35"/>
          <w:rFonts w:hint="default" w:ascii="Arial" w:hAnsi="Arial" w:cs="Arial"/>
          <w:b w:val="0"/>
          <w:bCs w:val="0"/>
          <w:color w:val="000000" w:themeColor="text1"/>
          <w:lang w:val="en-PH"/>
          <w14:textFill>
            <w14:solidFill>
              <w14:schemeClr w14:val="tx1"/>
            </w14:solidFill>
          </w14:textFill>
        </w:rPr>
        <w:t xml:space="preserve">Our system </w:t>
      </w:r>
      <w:r>
        <w:rPr>
          <w:rFonts w:hint="default" w:ascii="Arial" w:hAnsi="Arial" w:cs="Arial"/>
          <w:color w:val="000000" w:themeColor="text1"/>
          <w14:textFill>
            <w14:solidFill>
              <w14:schemeClr w14:val="tx1"/>
            </w14:solidFill>
          </w14:textFill>
        </w:rPr>
        <w:t>helps school staff and security teams quickly check visitor logs.</w:t>
      </w:r>
      <w:r>
        <w:rPr>
          <w:rFonts w:hint="default" w:ascii="Arial" w:hAnsi="Arial" w:cs="Arial"/>
          <w:color w:val="000000" w:themeColor="text1"/>
          <w:lang w:val="en-PH"/>
          <w14:textFill>
            <w14:solidFill>
              <w14:schemeClr w14:val="tx1"/>
            </w14:solidFill>
          </w14:textFill>
        </w:rPr>
        <w:t xml:space="preserve"> </w:t>
      </w:r>
      <w:r>
        <w:rPr>
          <w:rFonts w:hint="default" w:ascii="Arial" w:hAnsi="Arial" w:cs="Arial"/>
          <w:color w:val="000000" w:themeColor="text1"/>
          <w14:textFill>
            <w14:solidFill>
              <w14:schemeClr w14:val="tx1"/>
            </w14:solidFill>
          </w14:textFill>
        </w:rPr>
        <w:t>This means there is no need to flip through messy logbooks, making the process more organized and accessible for everyone.</w:t>
      </w:r>
    </w:p>
    <w:p w14:paraId="205714E1">
      <w:pPr>
        <w:pStyle w:val="145"/>
        <w:numPr>
          <w:ilvl w:val="0"/>
          <w:numId w:val="0"/>
        </w:numPr>
        <w:spacing w:before="1"/>
        <w:jc w:val="both"/>
        <w:rPr>
          <w:rFonts w:hint="default" w:ascii="Arial" w:hAnsi="Arial" w:eastAsia="SimSun" w:cs="Arial"/>
          <w:color w:val="000000" w:themeColor="text1"/>
          <w:sz w:val="24"/>
          <w14:textFill>
            <w14:solidFill>
              <w14:schemeClr w14:val="tx1"/>
            </w14:solidFill>
          </w14:textFill>
        </w:rPr>
      </w:pPr>
    </w:p>
    <w:p w14:paraId="7D957A42">
      <w:pPr>
        <w:pStyle w:val="145"/>
        <w:numPr>
          <w:ilvl w:val="0"/>
          <w:numId w:val="0"/>
        </w:numPr>
        <w:spacing w:before="1"/>
        <w:jc w:val="both"/>
        <w:rPr>
          <w:rFonts w:hint="default" w:ascii="Arial" w:hAnsi="Arial" w:cs="Arial"/>
          <w:color w:val="000000" w:themeColor="text1"/>
          <w14:textFill>
            <w14:solidFill>
              <w14:schemeClr w14:val="tx1"/>
            </w14:solidFill>
          </w14:textFill>
        </w:rPr>
      </w:pPr>
      <w:r>
        <w:rPr>
          <w:rFonts w:hint="default" w:ascii="Arial" w:hAnsi="Arial" w:eastAsia="SimSun" w:cs="Arial"/>
          <w:b/>
          <w:bCs/>
          <w:color w:val="000000" w:themeColor="text1"/>
          <w:sz w:val="24"/>
          <w14:textFill>
            <w14:solidFill>
              <w14:schemeClr w14:val="tx1"/>
            </w14:solidFill>
          </w14:textFill>
        </w:rPr>
        <w:t xml:space="preserve"> </w:t>
      </w:r>
      <w:r>
        <w:rPr>
          <w:rFonts w:hint="default" w:ascii="Arial" w:hAnsi="Arial" w:eastAsia="SimSun" w:cs="Arial"/>
          <w:b/>
          <w:bCs/>
          <w:color w:val="000000" w:themeColor="text1"/>
          <w:sz w:val="24"/>
          <w:lang w:val="en-PH"/>
          <w14:textFill>
            <w14:solidFill>
              <w14:schemeClr w14:val="tx1"/>
            </w14:solidFill>
          </w14:textFill>
        </w:rPr>
        <w:t>2.</w:t>
      </w:r>
      <w:r>
        <w:rPr>
          <w:rStyle w:val="35"/>
          <w:rFonts w:hint="default" w:ascii="Arial" w:hAnsi="Arial" w:cs="Arial"/>
          <w:b/>
          <w:bCs/>
          <w:color w:val="000000" w:themeColor="text1"/>
          <w14:textFill>
            <w14:solidFill>
              <w14:schemeClr w14:val="tx1"/>
            </w14:solidFill>
          </w14:textFill>
        </w:rPr>
        <w:t>Stronger Campus Safety and Awareness</w:t>
      </w:r>
      <w:r>
        <w:rPr>
          <w:rStyle w:val="35"/>
          <w:rFonts w:hint="default" w:ascii="Arial" w:hAnsi="Arial" w:cs="Arial"/>
          <w:color w:val="000000" w:themeColor="text1"/>
          <w:lang w:val="en-PH"/>
          <w14:textFill>
            <w14:solidFill>
              <w14:schemeClr w14:val="tx1"/>
            </w14:solidFill>
          </w14:textFill>
        </w:rPr>
        <w:t xml:space="preserve">. </w:t>
      </w:r>
      <w:r>
        <w:rPr>
          <w:rFonts w:hint="default" w:ascii="Arial" w:hAnsi="Arial" w:cs="Arial"/>
          <w:color w:val="000000" w:themeColor="text1"/>
          <w14:textFill>
            <w14:solidFill>
              <w14:schemeClr w14:val="tx1"/>
            </w14:solidFill>
          </w14:textFill>
        </w:rPr>
        <w:t>Since the system records visitor names, contact numbers,</w:t>
      </w:r>
      <w:r>
        <w:rPr>
          <w:rFonts w:hint="default" w:ascii="Arial" w:hAnsi="Arial" w:cs="Arial"/>
          <w:color w:val="000000" w:themeColor="text1"/>
          <w:lang w:val="en-PH"/>
          <w14:textFill>
            <w14:solidFill>
              <w14:schemeClr w14:val="tx1"/>
            </w14:solidFill>
          </w14:textFill>
        </w:rPr>
        <w:t>pupose of visiting,</w:t>
      </w:r>
      <w:r>
        <w:rPr>
          <w:rFonts w:hint="default" w:ascii="Arial" w:hAnsi="Arial" w:cs="Arial"/>
          <w:color w:val="000000" w:themeColor="text1"/>
          <w14:textFill>
            <w14:solidFill>
              <w14:schemeClr w14:val="tx1"/>
            </w14:solidFill>
          </w14:textFill>
        </w:rPr>
        <w:t xml:space="preserve"> and time </w:t>
      </w:r>
      <w:r>
        <w:rPr>
          <w:rFonts w:hint="default" w:ascii="Arial" w:hAnsi="Arial" w:cs="Arial"/>
          <w:color w:val="000000" w:themeColor="text1"/>
          <w:lang w:val="en-PH"/>
          <w14:textFill>
            <w14:solidFill>
              <w14:schemeClr w14:val="tx1"/>
            </w14:solidFill>
          </w14:textFill>
        </w:rPr>
        <w:t xml:space="preserve">and date is automatically generated.It </w:t>
      </w:r>
      <w:r>
        <w:rPr>
          <w:rFonts w:hint="default" w:ascii="Arial" w:hAnsi="Arial" w:cs="Arial"/>
          <w:color w:val="000000" w:themeColor="text1"/>
          <w14:textFill>
            <w14:solidFill>
              <w14:schemeClr w14:val="tx1"/>
            </w14:solidFill>
          </w14:textFill>
        </w:rPr>
        <w:t>helps keep the school community safe. Students and teachers feel more secure knowing there’s a reliable record of who enters the school.</w:t>
      </w:r>
    </w:p>
    <w:p w14:paraId="4018FED3">
      <w:pPr>
        <w:pStyle w:val="34"/>
        <w:keepNext w:val="0"/>
        <w:keepLines w:val="0"/>
        <w:widowControl/>
        <w:suppressLineNumbers w:val="0"/>
        <w:spacing w:before="0" w:beforeAutospacing="1" w:after="0" w:afterAutospacing="1"/>
        <w:ind w:left="0" w:right="0"/>
        <w:rPr>
          <w:rFonts w:hint="default" w:ascii="Arial" w:hAnsi="Arial" w:cs="Arial"/>
          <w:color w:val="000000" w:themeColor="text1"/>
          <w14:textFill>
            <w14:solidFill>
              <w14:schemeClr w14:val="tx1"/>
            </w14:solidFill>
          </w14:textFill>
        </w:rPr>
      </w:pPr>
      <w:r>
        <w:rPr>
          <w:rFonts w:hint="default" w:ascii="Arial" w:hAnsi="Arial" w:eastAsia="SimSun" w:cs="Arial"/>
          <w:b/>
          <w:bCs/>
          <w:color w:val="000000" w:themeColor="text1"/>
          <w:sz w:val="24"/>
          <w14:textFill>
            <w14:solidFill>
              <w14:schemeClr w14:val="tx1"/>
            </w14:solidFill>
          </w14:textFill>
        </w:rPr>
        <w:t xml:space="preserve"> </w:t>
      </w:r>
      <w:r>
        <w:rPr>
          <w:rFonts w:hint="default" w:ascii="Arial" w:hAnsi="Arial" w:eastAsia="SimSun" w:cs="Arial"/>
          <w:b/>
          <w:bCs/>
          <w:color w:val="000000" w:themeColor="text1"/>
          <w:sz w:val="24"/>
          <w:lang w:val="en-PH"/>
          <w14:textFill>
            <w14:solidFill>
              <w14:schemeClr w14:val="tx1"/>
            </w14:solidFill>
          </w14:textFill>
        </w:rPr>
        <w:t>3.</w:t>
      </w:r>
      <w:r>
        <w:rPr>
          <w:rStyle w:val="35"/>
          <w:rFonts w:hint="default" w:ascii="Arial" w:hAnsi="Arial" w:cs="Arial"/>
          <w:b/>
          <w:bCs/>
          <w:color w:val="000000" w:themeColor="text1"/>
          <w14:textFill>
            <w14:solidFill>
              <w14:schemeClr w14:val="tx1"/>
            </w14:solidFill>
          </w14:textFill>
        </w:rPr>
        <w:t>Support for Learning and Research</w:t>
      </w:r>
      <w:r>
        <w:rPr>
          <w:rFonts w:hint="default" w:ascii="Arial" w:hAnsi="Arial" w:cs="Arial"/>
          <w:color w:val="000000" w:themeColor="text1"/>
          <w14:textFill>
            <w14:solidFill>
              <w14:schemeClr w14:val="tx1"/>
            </w14:solidFill>
          </w14:textFill>
        </w:rPr>
        <w:br w:type="textWrapping"/>
      </w:r>
      <w:r>
        <w:rPr>
          <w:rFonts w:hint="default" w:ascii="Arial" w:hAnsi="Arial" w:cs="Arial"/>
          <w:color w:val="000000" w:themeColor="text1"/>
          <w14:textFill>
            <w14:solidFill>
              <w14:schemeClr w14:val="tx1"/>
            </w14:solidFill>
          </w14:textFill>
        </w:rPr>
        <w:t xml:space="preserve">Since it’s built using Python and basic data structures, </w:t>
      </w:r>
      <w:r>
        <w:rPr>
          <w:rFonts w:hint="default" w:ascii="Arial" w:hAnsi="Arial" w:cs="Arial"/>
          <w:color w:val="000000" w:themeColor="text1"/>
          <w:lang w:val="en-PH"/>
          <w14:textFill>
            <w14:solidFill>
              <w14:schemeClr w14:val="tx1"/>
            </w14:solidFill>
          </w14:textFill>
        </w:rPr>
        <w:t>our system</w:t>
      </w:r>
      <w:r>
        <w:rPr>
          <w:rFonts w:hint="default" w:ascii="Arial" w:hAnsi="Arial" w:cs="Arial"/>
          <w:color w:val="000000" w:themeColor="text1"/>
          <w14:textFill>
            <w14:solidFill>
              <w14:schemeClr w14:val="tx1"/>
            </w14:solidFill>
          </w14:textFill>
        </w:rPr>
        <w:t xml:space="preserve"> is great for IT students who are still learning programming. It serves as a real example of how code can solve community problems.</w:t>
      </w:r>
    </w:p>
    <w:p w14:paraId="65711D58">
      <w:pPr>
        <w:pStyle w:val="34"/>
        <w:keepNext w:val="0"/>
        <w:keepLines w:val="0"/>
        <w:widowControl/>
        <w:suppressLineNumbers w:val="0"/>
        <w:spacing w:before="0" w:beforeAutospacing="1" w:after="0" w:afterAutospacing="1"/>
        <w:ind w:left="0" w:right="0"/>
        <w:rPr>
          <w:rFonts w:hint="default" w:ascii="Arial" w:hAnsi="Arial" w:cs="Arial"/>
          <w:color w:val="000000" w:themeColor="text1"/>
          <w14:textFill>
            <w14:solidFill>
              <w14:schemeClr w14:val="tx1"/>
            </w14:solidFill>
          </w14:textFill>
        </w:rPr>
      </w:pPr>
    </w:p>
    <w:p w14:paraId="0EE65E38">
      <w:pPr>
        <w:pStyle w:val="34"/>
        <w:keepNext w:val="0"/>
        <w:keepLines w:val="0"/>
        <w:widowControl/>
        <w:suppressLineNumbers w:val="0"/>
        <w:spacing w:before="0" w:beforeAutospacing="1" w:after="0" w:afterAutospacing="1"/>
        <w:ind w:left="0" w:right="0"/>
        <w:rPr>
          <w:rFonts w:hint="default" w:ascii="Arial" w:hAnsi="Arial" w:cs="Arial"/>
          <w:color w:val="000000" w:themeColor="text1"/>
          <w14:textFill>
            <w14:solidFill>
              <w14:schemeClr w14:val="tx1"/>
            </w14:solidFill>
          </w14:textFill>
        </w:rPr>
      </w:pPr>
    </w:p>
    <w:p w14:paraId="59E1401D">
      <w:pPr>
        <w:pStyle w:val="13"/>
        <w:spacing w:before="11"/>
        <w:rPr>
          <w:rFonts w:hint="default" w:ascii="Arial" w:hAnsi="Arial" w:cs="Arial"/>
          <w:color w:val="000000" w:themeColor="text1"/>
          <w14:textFill>
            <w14:solidFill>
              <w14:schemeClr w14:val="tx1"/>
            </w14:solidFill>
          </w14:textFill>
        </w:rPr>
      </w:pPr>
    </w:p>
    <w:p w14:paraId="3165767F">
      <w:pPr>
        <w:tabs>
          <w:tab w:val="left" w:pos="241"/>
        </w:tabs>
        <w:spacing w:before="1"/>
        <w:jc w:val="both"/>
        <w:rPr>
          <w:rFonts w:hint="default" w:ascii="Arial" w:hAnsi="Arial" w:cs="Arial"/>
          <w:b/>
          <w:bCs/>
          <w:color w:val="000000" w:themeColor="text1"/>
          <w:sz w:val="28"/>
          <w:szCs w:val="28"/>
          <w14:textFill>
            <w14:solidFill>
              <w14:schemeClr w14:val="tx1"/>
            </w14:solidFill>
          </w14:textFill>
        </w:rPr>
      </w:pPr>
      <w:r>
        <w:rPr>
          <w:rFonts w:hint="default" w:ascii="Arial" w:hAnsi="Arial" w:cs="Arial"/>
          <w:b/>
          <w:bCs/>
          <w:color w:val="000000" w:themeColor="text1"/>
          <w:sz w:val="28"/>
          <w:szCs w:val="28"/>
          <w14:textFill>
            <w14:solidFill>
              <w14:schemeClr w14:val="tx1"/>
            </w14:solidFill>
          </w14:textFill>
        </w:rPr>
        <w:t>II.  Ethical</w:t>
      </w:r>
      <w:r>
        <w:rPr>
          <w:rFonts w:hint="default" w:ascii="Arial" w:hAnsi="Arial" w:cs="Arial"/>
          <w:b/>
          <w:bCs/>
          <w:color w:val="000000" w:themeColor="text1"/>
          <w:spacing w:val="-7"/>
          <w:sz w:val="28"/>
          <w:szCs w:val="28"/>
          <w14:textFill>
            <w14:solidFill>
              <w14:schemeClr w14:val="tx1"/>
            </w14:solidFill>
          </w14:textFill>
        </w:rPr>
        <w:t xml:space="preserve"> </w:t>
      </w:r>
      <w:r>
        <w:rPr>
          <w:rFonts w:hint="default" w:ascii="Arial" w:hAnsi="Arial" w:cs="Arial"/>
          <w:b/>
          <w:bCs/>
          <w:color w:val="000000" w:themeColor="text1"/>
          <w:spacing w:val="-2"/>
          <w:sz w:val="28"/>
          <w:szCs w:val="28"/>
          <w14:textFill>
            <w14:solidFill>
              <w14:schemeClr w14:val="tx1"/>
            </w14:solidFill>
          </w14:textFill>
        </w:rPr>
        <w:t>Implications</w:t>
      </w:r>
    </w:p>
    <w:p w14:paraId="1C7FB770">
      <w:pPr>
        <w:pStyle w:val="13"/>
        <w:spacing w:before="24"/>
        <w:rPr>
          <w:rFonts w:hint="default" w:ascii="Arial" w:hAnsi="Arial" w:cs="Arial"/>
          <w:color w:val="000000" w:themeColor="text1"/>
          <w14:textFill>
            <w14:solidFill>
              <w14:schemeClr w14:val="tx1"/>
            </w14:solidFill>
          </w14:textFill>
        </w:rPr>
      </w:pPr>
    </w:p>
    <w:p w14:paraId="5FAC3C88">
      <w:pPr>
        <w:pStyle w:val="34"/>
        <w:keepNext w:val="0"/>
        <w:keepLines w:val="0"/>
        <w:widowControl/>
        <w:suppressLineNumbers w:val="0"/>
        <w:spacing w:before="0" w:beforeAutospacing="1" w:after="0" w:afterAutospacing="1"/>
        <w:ind w:right="0"/>
        <w:rPr>
          <w:rFonts w:hint="default" w:ascii="Arial" w:hAnsi="Arial" w:cs="Arial"/>
          <w:color w:val="000000" w:themeColor="text1"/>
          <w14:textFill>
            <w14:solidFill>
              <w14:schemeClr w14:val="tx1"/>
            </w14:solidFill>
          </w14:textFill>
        </w:rPr>
      </w:pPr>
      <w:r>
        <w:rPr>
          <w:rStyle w:val="35"/>
          <w:rFonts w:hint="default" w:ascii="Arial" w:hAnsi="Arial" w:cs="Arial"/>
          <w:color w:val="000000" w:themeColor="text1"/>
          <w:lang w:val="en-PH"/>
          <w14:textFill>
            <w14:solidFill>
              <w14:schemeClr w14:val="tx1"/>
            </w14:solidFill>
          </w14:textFill>
        </w:rPr>
        <w:t>1.</w:t>
      </w:r>
      <w:r>
        <w:rPr>
          <w:rStyle w:val="35"/>
          <w:rFonts w:hint="default" w:ascii="Arial" w:hAnsi="Arial" w:cs="Arial"/>
          <w:color w:val="000000" w:themeColor="text1"/>
          <w14:textFill>
            <w14:solidFill>
              <w14:schemeClr w14:val="tx1"/>
            </w14:solidFill>
          </w14:textFill>
        </w:rPr>
        <w:t>Data Privacy and Security</w:t>
      </w:r>
      <w:r>
        <w:rPr>
          <w:rStyle w:val="35"/>
          <w:rFonts w:hint="default" w:ascii="Arial" w:hAnsi="Arial" w:cs="Arial"/>
          <w:color w:val="000000" w:themeColor="text1"/>
          <w:lang w:val="en-PH"/>
          <w14:textFill>
            <w14:solidFill>
              <w14:schemeClr w14:val="tx1"/>
            </w14:solidFill>
          </w14:textFill>
        </w:rPr>
        <w:t xml:space="preserve">. </w:t>
      </w:r>
      <w:r>
        <w:rPr>
          <w:rFonts w:hint="default" w:ascii="Arial" w:hAnsi="Arial" w:cs="Arial"/>
          <w:color w:val="000000" w:themeColor="text1"/>
          <w14:textFill>
            <w14:solidFill>
              <w14:schemeClr w14:val="tx1"/>
            </w14:solidFill>
          </w14:textFill>
        </w:rPr>
        <w:t xml:space="preserve">The system stores visitor information in a text file and works fully offline. This limits the risk of online data </w:t>
      </w:r>
      <w:r>
        <w:rPr>
          <w:rFonts w:hint="default" w:ascii="Arial" w:hAnsi="Arial" w:cs="Arial"/>
          <w:color w:val="000000" w:themeColor="text1"/>
          <w:lang w:val="en-PH"/>
          <w14:textFill>
            <w14:solidFill>
              <w14:schemeClr w14:val="tx1"/>
            </w14:solidFill>
          </w14:textFill>
        </w:rPr>
        <w:t>connection</w:t>
      </w:r>
      <w:r>
        <w:rPr>
          <w:rFonts w:hint="default" w:ascii="Arial" w:hAnsi="Arial" w:cs="Arial"/>
          <w:color w:val="000000" w:themeColor="text1"/>
          <w14:textFill>
            <w14:solidFill>
              <w14:schemeClr w14:val="tx1"/>
            </w14:solidFill>
          </w14:textFill>
        </w:rPr>
        <w:t>. It’s important, though, to make sure only trusted people can access the saved files.</w:t>
      </w:r>
    </w:p>
    <w:p w14:paraId="2374000D">
      <w:pPr>
        <w:pStyle w:val="34"/>
        <w:keepNext w:val="0"/>
        <w:keepLines w:val="0"/>
        <w:widowControl/>
        <w:suppressLineNumbers w:val="0"/>
        <w:spacing w:before="0" w:beforeAutospacing="1" w:after="0" w:afterAutospacing="1"/>
        <w:ind w:right="0"/>
        <w:rPr>
          <w:rFonts w:hint="default" w:ascii="Arial" w:hAnsi="Arial" w:cs="Arial"/>
          <w:color w:val="000000" w:themeColor="text1"/>
          <w14:textFill>
            <w14:solidFill>
              <w14:schemeClr w14:val="tx1"/>
            </w14:solidFill>
          </w14:textFill>
        </w:rPr>
      </w:pPr>
      <w:r>
        <w:rPr>
          <w:rStyle w:val="35"/>
          <w:rFonts w:hint="default" w:ascii="Arial" w:hAnsi="Arial" w:cs="Arial"/>
          <w:color w:val="000000" w:themeColor="text1"/>
          <w:lang w:val="en-PH"/>
          <w14:textFill>
            <w14:solidFill>
              <w14:schemeClr w14:val="tx1"/>
            </w14:solidFill>
          </w14:textFill>
        </w:rPr>
        <w:t xml:space="preserve">2. </w:t>
      </w:r>
      <w:r>
        <w:rPr>
          <w:rStyle w:val="35"/>
          <w:rFonts w:hint="default" w:ascii="Arial" w:hAnsi="Arial" w:cs="Arial"/>
          <w:color w:val="000000" w:themeColor="text1"/>
          <w14:textFill>
            <w14:solidFill>
              <w14:schemeClr w14:val="tx1"/>
            </w14:solidFill>
          </w14:textFill>
        </w:rPr>
        <w:t>Fair Use and No Discrimination</w:t>
      </w:r>
      <w:r>
        <w:rPr>
          <w:rStyle w:val="35"/>
          <w:rFonts w:hint="default" w:ascii="Arial" w:hAnsi="Arial" w:cs="Arial"/>
          <w:color w:val="000000" w:themeColor="text1"/>
          <w:lang w:val="en-PH"/>
          <w14:textFill>
            <w14:solidFill>
              <w14:schemeClr w14:val="tx1"/>
            </w14:solidFill>
          </w14:textFill>
        </w:rPr>
        <w:t xml:space="preserve">. </w:t>
      </w:r>
      <w:r>
        <w:rPr>
          <w:rFonts w:hint="default" w:ascii="Arial" w:hAnsi="Arial" w:cs="Arial"/>
          <w:color w:val="000000" w:themeColor="text1"/>
          <w14:textFill>
            <w14:solidFill>
              <w14:schemeClr w14:val="tx1"/>
            </w14:solidFill>
          </w14:textFill>
        </w:rPr>
        <w:t>The system treats all visitors equally. Everyone’s information is recorded the same way, without bias. It promotes fairness in how guests are logged and viewed.</w:t>
      </w:r>
    </w:p>
    <w:p w14:paraId="2D32CEC6">
      <w:pPr>
        <w:pStyle w:val="34"/>
        <w:keepNext w:val="0"/>
        <w:keepLines w:val="0"/>
        <w:widowControl/>
        <w:suppressLineNumbers w:val="0"/>
        <w:spacing w:before="0" w:beforeAutospacing="1" w:after="0" w:afterAutospacing="1"/>
        <w:ind w:right="0"/>
        <w:rPr>
          <w:rFonts w:hint="default" w:ascii="Arial" w:hAnsi="Arial" w:cs="Arial"/>
          <w:color w:val="000000" w:themeColor="text1"/>
          <w14:textFill>
            <w14:solidFill>
              <w14:schemeClr w14:val="tx1"/>
            </w14:solidFill>
          </w14:textFill>
        </w:rPr>
      </w:pPr>
      <w:r>
        <w:rPr>
          <w:rStyle w:val="35"/>
          <w:rFonts w:hint="default" w:ascii="Arial" w:hAnsi="Arial" w:cs="Arial"/>
          <w:color w:val="000000" w:themeColor="text1"/>
          <w:lang w:val="en-PH"/>
          <w14:textFill>
            <w14:solidFill>
              <w14:schemeClr w14:val="tx1"/>
            </w14:solidFill>
          </w14:textFill>
        </w:rPr>
        <w:t xml:space="preserve">3. </w:t>
      </w:r>
      <w:r>
        <w:rPr>
          <w:rStyle w:val="35"/>
          <w:rFonts w:hint="default" w:ascii="Arial" w:hAnsi="Arial" w:cs="Arial"/>
          <w:color w:val="000000" w:themeColor="text1"/>
          <w14:textFill>
            <w14:solidFill>
              <w14:schemeClr w14:val="tx1"/>
            </w14:solidFill>
          </w14:textFill>
        </w:rPr>
        <w:t>Responsibility of Use</w:t>
      </w:r>
      <w:r>
        <w:rPr>
          <w:rStyle w:val="35"/>
          <w:rFonts w:hint="default" w:ascii="Arial" w:hAnsi="Arial" w:cs="Arial"/>
          <w:color w:val="000000" w:themeColor="text1"/>
          <w:lang w:val="en-PH"/>
          <w14:textFill>
            <w14:solidFill>
              <w14:schemeClr w14:val="tx1"/>
            </w14:solidFill>
          </w14:textFill>
        </w:rPr>
        <w:t xml:space="preserve">. </w:t>
      </w:r>
      <w:r>
        <w:rPr>
          <w:rFonts w:hint="default" w:ascii="Arial" w:hAnsi="Arial" w:cs="Arial"/>
          <w:color w:val="000000" w:themeColor="text1"/>
          <w14:textFill>
            <w14:solidFill>
              <w14:schemeClr w14:val="tx1"/>
            </w14:solidFill>
          </w14:textFill>
        </w:rPr>
        <w:t>Users are responsible for entering correct details. Having a system that keeps logs makes people more careful and honest, which builds a responsible environment for both staff and visitors.</w:t>
      </w:r>
    </w:p>
    <w:p w14:paraId="0DD5B3AE">
      <w:pPr>
        <w:pStyle w:val="13"/>
        <w:spacing w:before="11"/>
        <w:rPr>
          <w:rFonts w:hint="default" w:ascii="Arial" w:hAnsi="Arial" w:cs="Arial"/>
          <w:color w:val="000000" w:themeColor="text1"/>
          <w14:textFill>
            <w14:solidFill>
              <w14:schemeClr w14:val="tx1"/>
            </w14:solidFill>
          </w14:textFill>
        </w:rPr>
      </w:pPr>
    </w:p>
    <w:p w14:paraId="5A5ACA50">
      <w:pPr>
        <w:tabs>
          <w:tab w:val="left" w:pos="301"/>
        </w:tabs>
        <w:spacing w:before="1"/>
        <w:rPr>
          <w:rFonts w:hint="default" w:ascii="Arial" w:hAnsi="Arial" w:cs="Arial"/>
          <w:b/>
          <w:bCs/>
          <w:color w:val="000000" w:themeColor="text1"/>
          <w:sz w:val="28"/>
          <w:szCs w:val="28"/>
          <w14:textFill>
            <w14:solidFill>
              <w14:schemeClr w14:val="tx1"/>
            </w14:solidFill>
          </w14:textFill>
        </w:rPr>
      </w:pPr>
      <w:r>
        <w:rPr>
          <w:rFonts w:hint="default" w:ascii="Arial" w:hAnsi="Arial" w:cs="Arial"/>
          <w:b/>
          <w:bCs/>
          <w:color w:val="000000" w:themeColor="text1"/>
          <w:sz w:val="28"/>
          <w:szCs w:val="28"/>
          <w14:textFill>
            <w14:solidFill>
              <w14:schemeClr w14:val="tx1"/>
            </w14:solidFill>
          </w14:textFill>
        </w:rPr>
        <w:t>III.  Environmental</w:t>
      </w:r>
      <w:r>
        <w:rPr>
          <w:rFonts w:hint="default" w:ascii="Arial" w:hAnsi="Arial" w:cs="Arial"/>
          <w:b/>
          <w:bCs/>
          <w:color w:val="000000" w:themeColor="text1"/>
          <w:spacing w:val="-13"/>
          <w:sz w:val="28"/>
          <w:szCs w:val="28"/>
          <w14:textFill>
            <w14:solidFill>
              <w14:schemeClr w14:val="tx1"/>
            </w14:solidFill>
          </w14:textFill>
        </w:rPr>
        <w:t xml:space="preserve"> </w:t>
      </w:r>
      <w:r>
        <w:rPr>
          <w:rFonts w:hint="default" w:ascii="Arial" w:hAnsi="Arial" w:cs="Arial"/>
          <w:b/>
          <w:bCs/>
          <w:color w:val="000000" w:themeColor="text1"/>
          <w:spacing w:val="-2"/>
          <w:sz w:val="28"/>
          <w:szCs w:val="28"/>
          <w14:textFill>
            <w14:solidFill>
              <w14:schemeClr w14:val="tx1"/>
            </w14:solidFill>
          </w14:textFill>
        </w:rPr>
        <w:t>Implications</w:t>
      </w:r>
    </w:p>
    <w:p w14:paraId="0760586E">
      <w:pPr>
        <w:pStyle w:val="34"/>
        <w:keepNext w:val="0"/>
        <w:keepLines w:val="0"/>
        <w:widowControl/>
        <w:suppressLineNumbers w:val="0"/>
        <w:spacing w:before="0" w:beforeAutospacing="1" w:after="0" w:afterAutospacing="1"/>
        <w:ind w:left="0" w:right="0"/>
        <w:rPr>
          <w:rFonts w:hint="default" w:ascii="Arial" w:hAnsi="Arial" w:cs="Arial"/>
          <w:color w:val="000000" w:themeColor="text1"/>
          <w14:textFill>
            <w14:solidFill>
              <w14:schemeClr w14:val="tx1"/>
            </w14:solidFill>
          </w14:textFill>
        </w:rPr>
      </w:pPr>
      <w:r>
        <w:rPr>
          <w:rStyle w:val="35"/>
          <w:rFonts w:hint="default" w:ascii="Arial" w:hAnsi="Arial" w:cs="Arial"/>
          <w:color w:val="000000" w:themeColor="text1"/>
          <w:lang w:val="en-PH"/>
          <w14:textFill>
            <w14:solidFill>
              <w14:schemeClr w14:val="tx1"/>
            </w14:solidFill>
          </w14:textFill>
        </w:rPr>
        <w:t xml:space="preserve">1. </w:t>
      </w:r>
      <w:r>
        <w:rPr>
          <w:rStyle w:val="35"/>
          <w:rFonts w:hint="default" w:ascii="Arial" w:hAnsi="Arial" w:cs="Arial"/>
          <w:color w:val="000000" w:themeColor="text1"/>
          <w14:textFill>
            <w14:solidFill>
              <w14:schemeClr w14:val="tx1"/>
            </w14:solidFill>
          </w14:textFill>
        </w:rPr>
        <w:t>Less Paper Use</w:t>
      </w:r>
      <w:r>
        <w:rPr>
          <w:rStyle w:val="35"/>
          <w:rFonts w:hint="default" w:ascii="Arial" w:hAnsi="Arial" w:cs="Arial"/>
          <w:color w:val="000000" w:themeColor="text1"/>
          <w:lang w:val="en-PH"/>
          <w14:textFill>
            <w14:solidFill>
              <w14:schemeClr w14:val="tx1"/>
            </w14:solidFill>
          </w14:textFill>
        </w:rPr>
        <w:t xml:space="preserve">. </w:t>
      </w:r>
      <w:r>
        <w:rPr>
          <w:rFonts w:hint="default" w:ascii="Arial" w:hAnsi="Arial" w:cs="Arial"/>
          <w:color w:val="000000" w:themeColor="text1"/>
          <w14:textFill>
            <w14:solidFill>
              <w14:schemeClr w14:val="tx1"/>
            </w14:solidFill>
          </w14:textFill>
        </w:rPr>
        <w:t>Since everything is saved digitally, there’s no need to use paper logbooks. This helps reduce waste and supports the university’s goal of being more eco-friendly.</w:t>
      </w:r>
    </w:p>
    <w:p w14:paraId="249FA891">
      <w:pPr>
        <w:pStyle w:val="34"/>
        <w:keepNext w:val="0"/>
        <w:keepLines w:val="0"/>
        <w:widowControl/>
        <w:suppressLineNumbers w:val="0"/>
        <w:spacing w:before="0" w:beforeAutospacing="1" w:after="0" w:afterAutospacing="1"/>
        <w:ind w:left="0" w:right="0"/>
        <w:rPr>
          <w:rFonts w:hint="default" w:ascii="Arial" w:hAnsi="Arial" w:cs="Arial"/>
          <w:color w:val="000000" w:themeColor="text1"/>
          <w14:textFill>
            <w14:solidFill>
              <w14:schemeClr w14:val="tx1"/>
            </w14:solidFill>
          </w14:textFill>
        </w:rPr>
      </w:pPr>
      <w:r>
        <w:rPr>
          <w:rStyle w:val="35"/>
          <w:rFonts w:hint="default" w:ascii="Arial" w:hAnsi="Arial" w:cs="Arial"/>
          <w:color w:val="000000" w:themeColor="text1"/>
          <w:lang w:val="en-PH"/>
          <w14:textFill>
            <w14:solidFill>
              <w14:schemeClr w14:val="tx1"/>
            </w14:solidFill>
          </w14:textFill>
        </w:rPr>
        <w:t xml:space="preserve">2. </w:t>
      </w:r>
      <w:r>
        <w:rPr>
          <w:rStyle w:val="35"/>
          <w:rFonts w:hint="default" w:ascii="Arial" w:hAnsi="Arial" w:cs="Arial"/>
          <w:color w:val="000000" w:themeColor="text1"/>
          <w14:textFill>
            <w14:solidFill>
              <w14:schemeClr w14:val="tx1"/>
            </w14:solidFill>
          </w14:textFill>
        </w:rPr>
        <w:t>L</w:t>
      </w:r>
      <w:r>
        <w:rPr>
          <w:rStyle w:val="35"/>
          <w:rFonts w:hint="default" w:ascii="Arial" w:hAnsi="Arial" w:cs="Arial"/>
          <w:color w:val="000000" w:themeColor="text1"/>
          <w:lang w:val="en-PH"/>
          <w14:textFill>
            <w14:solidFill>
              <w14:schemeClr w14:val="tx1"/>
            </w14:solidFill>
          </w14:textFill>
        </w:rPr>
        <w:t xml:space="preserve">ower Resource Consumption. </w:t>
      </w:r>
      <w:r>
        <w:rPr>
          <w:rFonts w:hint="default" w:ascii="Arial" w:hAnsi="Arial" w:cs="Arial"/>
          <w:color w:val="000000" w:themeColor="text1"/>
          <w:lang w:val="en-PH"/>
          <w14:textFill>
            <w14:solidFill>
              <w14:schemeClr w14:val="tx1"/>
            </w14:solidFill>
          </w14:textFill>
        </w:rPr>
        <w:t>B</w:t>
      </w:r>
      <w:r>
        <w:rPr>
          <w:rFonts w:hint="default" w:ascii="Arial" w:hAnsi="Arial" w:cs="Arial"/>
          <w:color w:val="000000" w:themeColor="text1"/>
          <w14:textFill>
            <w14:solidFill>
              <w14:schemeClr w14:val="tx1"/>
            </w14:solidFill>
          </w14:textFill>
        </w:rPr>
        <w:t>ecause the system is simple and runs offl</w:t>
      </w:r>
      <w:r>
        <w:rPr>
          <w:rFonts w:hint="default" w:ascii="Arial" w:hAnsi="Arial" w:cs="Arial"/>
          <w:color w:val="000000" w:themeColor="text1"/>
          <w:lang w:val="en-PH"/>
          <w14:textFill>
            <w14:solidFill>
              <w14:schemeClr w14:val="tx1"/>
            </w14:solidFill>
          </w14:textFill>
        </w:rPr>
        <w:t xml:space="preserve">line </w:t>
      </w:r>
      <w:r>
        <w:rPr>
          <w:rFonts w:hint="default" w:ascii="Arial" w:hAnsi="Arial" w:cs="Arial"/>
          <w:color w:val="000000" w:themeColor="text1"/>
          <w14:textFill>
            <w14:solidFill>
              <w14:schemeClr w14:val="tx1"/>
            </w14:solidFill>
          </w14:textFill>
        </w:rPr>
        <w:t>doesn’t need servers, constant internet, or large devices—just a basic comput</w:t>
      </w:r>
      <w:r>
        <w:rPr>
          <w:rFonts w:hint="default" w:ascii="Arial" w:hAnsi="Arial" w:cs="Arial"/>
          <w:color w:val="000000" w:themeColor="text1"/>
          <w:lang w:val="en-PH"/>
          <w14:textFill>
            <w14:solidFill>
              <w14:schemeClr w14:val="tx1"/>
            </w14:solidFill>
          </w14:textFill>
        </w:rPr>
        <w:t xml:space="preserve">er </w:t>
      </w:r>
      <w:r>
        <w:rPr>
          <w:rFonts w:hint="default" w:ascii="Arial" w:hAnsi="Arial" w:cs="Arial"/>
          <w:color w:val="000000" w:themeColor="text1"/>
          <w14:textFill>
            <w14:solidFill>
              <w14:schemeClr w14:val="tx1"/>
            </w14:solidFill>
          </w14:textFill>
        </w:rPr>
        <w:t>with Python installed. This saves electricity and equipment</w:t>
      </w:r>
    </w:p>
    <w:p w14:paraId="688E3B35">
      <w:pPr>
        <w:pStyle w:val="34"/>
        <w:keepNext w:val="0"/>
        <w:keepLines w:val="0"/>
        <w:widowControl/>
        <w:suppressLineNumbers w:val="0"/>
        <w:spacing w:before="0" w:beforeAutospacing="1" w:after="0" w:afterAutospacing="1"/>
        <w:ind w:left="0" w:right="0"/>
        <w:rPr>
          <w:rFonts w:hint="default" w:ascii="Arial" w:hAnsi="Arial" w:cs="Arial"/>
          <w:color w:val="000000" w:themeColor="text1"/>
          <w14:textFill>
            <w14:solidFill>
              <w14:schemeClr w14:val="tx1"/>
            </w14:solidFill>
          </w14:textFill>
        </w:rPr>
      </w:pPr>
      <w:r>
        <w:rPr>
          <w:rFonts w:hint="default" w:ascii="Arial" w:hAnsi="Arial" w:eastAsia="SimSun" w:cs="Arial"/>
          <w:color w:val="000000" w:themeColor="text1"/>
          <w:sz w:val="24"/>
          <w:lang w:val="en-PH"/>
          <w14:textFill>
            <w14:solidFill>
              <w14:schemeClr w14:val="tx1"/>
            </w14:solidFill>
          </w14:textFill>
        </w:rPr>
        <w:t>3.</w:t>
      </w:r>
      <w:r>
        <w:rPr>
          <w:rFonts w:hint="default" w:ascii="Arial" w:hAnsi="Arial" w:eastAsia="SimSun" w:cs="Arial"/>
          <w:color w:val="000000" w:themeColor="text1"/>
          <w:sz w:val="24"/>
          <w14:textFill>
            <w14:solidFill>
              <w14:schemeClr w14:val="tx1"/>
            </w14:solidFill>
          </w14:textFill>
        </w:rPr>
        <w:t xml:space="preserve"> </w:t>
      </w:r>
      <w:r>
        <w:rPr>
          <w:rStyle w:val="35"/>
          <w:rFonts w:hint="default" w:ascii="Arial" w:hAnsi="Arial" w:cs="Arial"/>
          <w:color w:val="000000" w:themeColor="text1"/>
          <w14:textFill>
            <w14:solidFill>
              <w14:schemeClr w14:val="tx1"/>
            </w14:solidFill>
          </w14:textFill>
        </w:rPr>
        <w:t>Supports Sustainable Practices</w:t>
      </w:r>
      <w:r>
        <w:rPr>
          <w:rStyle w:val="35"/>
          <w:rFonts w:hint="default" w:ascii="Arial" w:hAnsi="Arial" w:cs="Arial"/>
          <w:color w:val="000000" w:themeColor="text1"/>
          <w:lang w:val="en-PH"/>
          <w14:textFill>
            <w14:solidFill>
              <w14:schemeClr w14:val="tx1"/>
            </w14:solidFill>
          </w14:textFill>
        </w:rPr>
        <w:t xml:space="preserve">. </w:t>
      </w:r>
      <w:r>
        <w:rPr>
          <w:rFonts w:hint="default" w:ascii="Arial" w:hAnsi="Arial" w:cs="Arial"/>
          <w:color w:val="000000" w:themeColor="text1"/>
          <w14:textFill>
            <w14:solidFill>
              <w14:schemeClr w14:val="tx1"/>
            </w14:solidFill>
          </w14:textFill>
        </w:rPr>
        <w:t>By using tech instead of paper and pens, the school makes small but meaningful steps toward sustainability. Even basic systems can help the school become more environment-friendly.</w:t>
      </w:r>
    </w:p>
    <w:p w14:paraId="299912C0">
      <w:pPr>
        <w:pStyle w:val="13"/>
        <w:spacing w:before="11"/>
        <w:rPr>
          <w:rFonts w:hint="default" w:ascii="Arial" w:hAnsi="Arial" w:cs="Arial"/>
          <w:color w:val="000000" w:themeColor="text1"/>
          <w14:textFill>
            <w14:solidFill>
              <w14:schemeClr w14:val="tx1"/>
            </w14:solidFill>
          </w14:textFill>
        </w:rPr>
      </w:pPr>
    </w:p>
    <w:p w14:paraId="70711282">
      <w:pPr>
        <w:pStyle w:val="4"/>
        <w:rPr>
          <w:rFonts w:hint="default" w:ascii="Arial" w:hAnsi="Arial" w:cs="Arial"/>
          <w:color w:val="000000" w:themeColor="text1"/>
          <w:sz w:val="28"/>
          <w:szCs w:val="28"/>
          <w14:textFill>
            <w14:solidFill>
              <w14:schemeClr w14:val="tx1"/>
            </w14:solidFill>
          </w14:textFill>
        </w:rPr>
      </w:pPr>
      <w:r>
        <w:rPr>
          <w:rFonts w:hint="default" w:ascii="Arial" w:hAnsi="Arial" w:cs="Arial"/>
          <w:color w:val="000000" w:themeColor="text1"/>
          <w:sz w:val="28"/>
          <w:szCs w:val="28"/>
          <w14:textFill>
            <w14:solidFill>
              <w14:schemeClr w14:val="tx1"/>
            </w14:solidFill>
          </w14:textFill>
        </w:rPr>
        <w:t>Justification</w:t>
      </w:r>
      <w:r>
        <w:rPr>
          <w:rFonts w:hint="default" w:ascii="Arial" w:hAnsi="Arial" w:cs="Arial"/>
          <w:color w:val="000000" w:themeColor="text1"/>
          <w:spacing w:val="-13"/>
          <w:sz w:val="28"/>
          <w:szCs w:val="28"/>
          <w14:textFill>
            <w14:solidFill>
              <w14:schemeClr w14:val="tx1"/>
            </w14:solidFill>
          </w14:textFill>
        </w:rPr>
        <w:t xml:space="preserve"> </w:t>
      </w:r>
      <w:r>
        <w:rPr>
          <w:rFonts w:hint="default" w:ascii="Arial" w:hAnsi="Arial" w:cs="Arial"/>
          <w:color w:val="000000" w:themeColor="text1"/>
          <w:sz w:val="28"/>
          <w:szCs w:val="28"/>
          <w14:textFill>
            <w14:solidFill>
              <w14:schemeClr w14:val="tx1"/>
            </w14:solidFill>
          </w14:textFill>
        </w:rPr>
        <w:t>of</w:t>
      </w:r>
      <w:r>
        <w:rPr>
          <w:rFonts w:hint="default" w:ascii="Arial" w:hAnsi="Arial" w:cs="Arial"/>
          <w:color w:val="000000" w:themeColor="text1"/>
          <w:spacing w:val="-13"/>
          <w:sz w:val="28"/>
          <w:szCs w:val="28"/>
          <w14:textFill>
            <w14:solidFill>
              <w14:schemeClr w14:val="tx1"/>
            </w14:solidFill>
          </w14:textFill>
        </w:rPr>
        <w:t xml:space="preserve"> </w:t>
      </w:r>
      <w:r>
        <w:rPr>
          <w:rFonts w:hint="default" w:ascii="Arial" w:hAnsi="Arial" w:cs="Arial"/>
          <w:color w:val="000000" w:themeColor="text1"/>
          <w:sz w:val="28"/>
          <w:szCs w:val="28"/>
          <w14:textFill>
            <w14:solidFill>
              <w14:schemeClr w14:val="tx1"/>
            </w14:solidFill>
          </w14:textFill>
        </w:rPr>
        <w:t>the</w:t>
      </w:r>
      <w:r>
        <w:rPr>
          <w:rFonts w:hint="default" w:ascii="Arial" w:hAnsi="Arial" w:cs="Arial"/>
          <w:color w:val="000000" w:themeColor="text1"/>
          <w:spacing w:val="-13"/>
          <w:sz w:val="28"/>
          <w:szCs w:val="28"/>
          <w14:textFill>
            <w14:solidFill>
              <w14:schemeClr w14:val="tx1"/>
            </w14:solidFill>
          </w14:textFill>
        </w:rPr>
        <w:t xml:space="preserve"> </w:t>
      </w:r>
      <w:r>
        <w:rPr>
          <w:rFonts w:hint="default" w:ascii="Arial" w:hAnsi="Arial" w:cs="Arial"/>
          <w:color w:val="000000" w:themeColor="text1"/>
          <w:sz w:val="28"/>
          <w:szCs w:val="28"/>
          <w14:textFill>
            <w14:solidFill>
              <w14:schemeClr w14:val="tx1"/>
            </w14:solidFill>
          </w14:textFill>
        </w:rPr>
        <w:t>Technological</w:t>
      </w:r>
      <w:r>
        <w:rPr>
          <w:rFonts w:hint="default" w:ascii="Arial" w:hAnsi="Arial" w:cs="Arial"/>
          <w:color w:val="000000" w:themeColor="text1"/>
          <w:spacing w:val="-13"/>
          <w:sz w:val="28"/>
          <w:szCs w:val="28"/>
          <w14:textFill>
            <w14:solidFill>
              <w14:schemeClr w14:val="tx1"/>
            </w14:solidFill>
          </w14:textFill>
        </w:rPr>
        <w:t xml:space="preserve"> </w:t>
      </w:r>
      <w:r>
        <w:rPr>
          <w:rFonts w:hint="default" w:ascii="Arial" w:hAnsi="Arial" w:cs="Arial"/>
          <w:color w:val="000000" w:themeColor="text1"/>
          <w:sz w:val="28"/>
          <w:szCs w:val="28"/>
          <w14:textFill>
            <w14:solidFill>
              <w14:schemeClr w14:val="tx1"/>
            </w14:solidFill>
          </w14:textFill>
        </w:rPr>
        <w:t>Solution’s</w:t>
      </w:r>
      <w:r>
        <w:rPr>
          <w:rFonts w:hint="default" w:ascii="Arial" w:hAnsi="Arial" w:cs="Arial"/>
          <w:color w:val="000000" w:themeColor="text1"/>
          <w:spacing w:val="-13"/>
          <w:sz w:val="28"/>
          <w:szCs w:val="28"/>
          <w14:textFill>
            <w14:solidFill>
              <w14:schemeClr w14:val="tx1"/>
            </w14:solidFill>
          </w14:textFill>
        </w:rPr>
        <w:t xml:space="preserve"> </w:t>
      </w:r>
      <w:r>
        <w:rPr>
          <w:rFonts w:hint="default" w:ascii="Arial" w:hAnsi="Arial" w:cs="Arial"/>
          <w:color w:val="000000" w:themeColor="text1"/>
          <w:spacing w:val="-2"/>
          <w:sz w:val="28"/>
          <w:szCs w:val="28"/>
          <w14:textFill>
            <w14:solidFill>
              <w14:schemeClr w14:val="tx1"/>
            </w14:solidFill>
          </w14:textFill>
        </w:rPr>
        <w:t>Benefits</w:t>
      </w:r>
    </w:p>
    <w:p w14:paraId="3CDFFF5C">
      <w:pPr>
        <w:pStyle w:val="13"/>
        <w:spacing w:before="24"/>
        <w:rPr>
          <w:rFonts w:hint="default" w:ascii="Arial" w:hAnsi="Arial" w:cs="Arial"/>
          <w:b/>
          <w:color w:val="000000" w:themeColor="text1"/>
          <w:sz w:val="28"/>
          <w:szCs w:val="28"/>
          <w14:textFill>
            <w14:solidFill>
              <w14:schemeClr w14:val="tx1"/>
            </w14:solidFill>
          </w14:textFill>
        </w:rPr>
      </w:pPr>
    </w:p>
    <w:p w14:paraId="78544941">
      <w:pPr>
        <w:pStyle w:val="13"/>
        <w:spacing w:before="1" w:line="276" w:lineRule="auto"/>
        <w:ind w:firstLine="720"/>
        <w:jc w:val="both"/>
        <w:rPr>
          <w:rFonts w:hint="default" w:ascii="Arial" w:hAnsi="Arial" w:cs="Arial"/>
          <w:color w:val="000000" w:themeColor="text1"/>
          <w14:textFill>
            <w14:solidFill>
              <w14:schemeClr w14:val="tx1"/>
            </w14:solidFill>
          </w14:textFill>
        </w:rPr>
      </w:pPr>
      <w:r>
        <w:rPr>
          <w:rStyle w:val="35"/>
          <w:rFonts w:hint="default" w:ascii="Arial" w:hAnsi="Arial" w:eastAsia="SimSun" w:cs="Arial"/>
          <w:color w:val="000000" w:themeColor="text1"/>
          <w:sz w:val="24"/>
          <w:szCs w:val="24"/>
          <w:lang w:val="en-PH"/>
          <w14:textFill>
            <w14:solidFill>
              <w14:schemeClr w14:val="tx1"/>
            </w14:solidFill>
          </w14:textFill>
        </w:rPr>
        <w:t>T</w:t>
      </w:r>
      <w:r>
        <w:rPr>
          <w:rStyle w:val="35"/>
          <w:rFonts w:hint="default" w:ascii="Arial" w:hAnsi="Arial" w:eastAsia="SimSun" w:cs="Arial"/>
          <w:color w:val="000000" w:themeColor="text1"/>
          <w:sz w:val="24"/>
          <w:szCs w:val="24"/>
          <w14:textFill>
            <w14:solidFill>
              <w14:schemeClr w14:val="tx1"/>
            </w14:solidFill>
          </w14:textFill>
        </w:rPr>
        <w:t>he Offline Visitor Log Management System</w:t>
      </w:r>
      <w:r>
        <w:rPr>
          <w:rFonts w:hint="default" w:ascii="Arial" w:hAnsi="Arial" w:eastAsia="SimSun" w:cs="Arial"/>
          <w:color w:val="000000" w:themeColor="text1"/>
          <w:sz w:val="24"/>
          <w:szCs w:val="24"/>
          <w14:textFill>
            <w14:solidFill>
              <w14:schemeClr w14:val="tx1"/>
            </w14:solidFill>
          </w14:textFill>
        </w:rPr>
        <w:t xml:space="preserve"> is more than just a regular school project. It shows how a simple tool can support digital change in schools. Some of its main benefits are:</w:t>
      </w:r>
    </w:p>
    <w:p w14:paraId="545B5338">
      <w:pPr>
        <w:pStyle w:val="34"/>
        <w:keepNext w:val="0"/>
        <w:keepLines w:val="0"/>
        <w:widowControl/>
        <w:suppressLineNumbers w:val="0"/>
        <w:spacing w:before="0" w:beforeAutospacing="1" w:after="0" w:afterAutospacing="1"/>
        <w:ind w:left="0" w:right="0"/>
        <w:rPr>
          <w:rFonts w:hint="default" w:ascii="Arial" w:hAnsi="Arial" w:cs="Arial"/>
          <w:color w:val="000000" w:themeColor="text1"/>
          <w14:textFill>
            <w14:solidFill>
              <w14:schemeClr w14:val="tx1"/>
            </w14:solidFill>
          </w14:textFill>
        </w:rPr>
      </w:pPr>
      <w:r>
        <w:rPr>
          <w:rFonts w:hint="default" w:ascii="Arial" w:hAnsi="Arial" w:eastAsia="SimSun" w:cs="Arial"/>
          <w:color w:val="000000" w:themeColor="text1"/>
          <w:sz w:val="24"/>
          <w:lang w:val="en-PH"/>
          <w14:textFill>
            <w14:solidFill>
              <w14:schemeClr w14:val="tx1"/>
            </w14:solidFill>
          </w14:textFill>
        </w:rPr>
        <w:t>1.</w:t>
      </w:r>
      <w:r>
        <w:rPr>
          <w:rFonts w:hint="default" w:ascii="Arial" w:hAnsi="Arial" w:eastAsia="SimSun" w:cs="Arial"/>
          <w:color w:val="000000" w:themeColor="text1"/>
          <w:sz w:val="24"/>
          <w14:textFill>
            <w14:solidFill>
              <w14:schemeClr w14:val="tx1"/>
            </w14:solidFill>
          </w14:textFill>
        </w:rPr>
        <w:t xml:space="preserve"> </w:t>
      </w:r>
      <w:r>
        <w:rPr>
          <w:rStyle w:val="35"/>
          <w:rFonts w:hint="default" w:ascii="Arial" w:hAnsi="Arial" w:cs="Arial"/>
          <w:color w:val="000000" w:themeColor="text1"/>
          <w14:textFill>
            <w14:solidFill>
              <w14:schemeClr w14:val="tx1"/>
            </w14:solidFill>
          </w14:textFill>
        </w:rPr>
        <w:t>Faster visitor logging than writing in a notebook.</w:t>
      </w:r>
      <w:r>
        <w:rPr>
          <w:rFonts w:hint="default" w:ascii="Arial" w:hAnsi="Arial" w:cs="Arial"/>
          <w:color w:val="000000" w:themeColor="text1"/>
          <w14:textFill>
            <w14:solidFill>
              <w14:schemeClr w14:val="tx1"/>
            </w14:solidFill>
          </w14:textFill>
        </w:rPr>
        <w:t> The system makes the process of recording visitors quicker than using a paper logbook, saving time for both staff and guests.</w:t>
      </w:r>
    </w:p>
    <w:p w14:paraId="3DC2615A">
      <w:pPr>
        <w:pStyle w:val="34"/>
        <w:keepNext w:val="0"/>
        <w:keepLines w:val="0"/>
        <w:widowControl/>
        <w:suppressLineNumbers w:val="0"/>
        <w:spacing w:before="0" w:beforeAutospacing="1" w:after="0" w:afterAutospacing="1"/>
        <w:ind w:left="0" w:right="0"/>
        <w:rPr>
          <w:rFonts w:hint="default" w:ascii="Arial" w:hAnsi="Arial" w:cs="Arial"/>
          <w:color w:val="000000" w:themeColor="text1"/>
          <w14:textFill>
            <w14:solidFill>
              <w14:schemeClr w14:val="tx1"/>
            </w14:solidFill>
          </w14:textFill>
        </w:rPr>
      </w:pPr>
      <w:r>
        <w:rPr>
          <w:rFonts w:hint="default" w:ascii="Arial" w:hAnsi="Arial" w:eastAsia="SimSun" w:cs="Arial"/>
          <w:color w:val="000000" w:themeColor="text1"/>
          <w:sz w:val="24"/>
          <w:lang w:val="en-PH"/>
          <w14:textFill>
            <w14:solidFill>
              <w14:schemeClr w14:val="tx1"/>
            </w14:solidFill>
          </w14:textFill>
        </w:rPr>
        <w:t>2.</w:t>
      </w:r>
      <w:r>
        <w:rPr>
          <w:rFonts w:hint="default" w:ascii="Arial" w:hAnsi="Arial" w:eastAsia="SimSun" w:cs="Arial"/>
          <w:color w:val="000000" w:themeColor="text1"/>
          <w:sz w:val="24"/>
          <w14:textFill>
            <w14:solidFill>
              <w14:schemeClr w14:val="tx1"/>
            </w14:solidFill>
          </w14:textFill>
        </w:rPr>
        <w:t xml:space="preserve"> </w:t>
      </w:r>
      <w:r>
        <w:rPr>
          <w:rStyle w:val="35"/>
          <w:rFonts w:hint="default" w:ascii="Arial" w:hAnsi="Arial" w:cs="Arial"/>
          <w:color w:val="000000" w:themeColor="text1"/>
          <w14:textFill>
            <w14:solidFill>
              <w14:schemeClr w14:val="tx1"/>
            </w14:solidFill>
          </w14:textFill>
        </w:rPr>
        <w:t>Fewer mistakes, since inputs are checked and saved clearly.</w:t>
      </w:r>
      <w:r>
        <w:rPr>
          <w:rFonts w:hint="default" w:ascii="Arial" w:hAnsi="Arial" w:cs="Arial"/>
          <w:color w:val="000000" w:themeColor="text1"/>
          <w14:textFill>
            <w14:solidFill>
              <w14:schemeClr w14:val="tx1"/>
            </w14:solidFill>
          </w14:textFill>
        </w:rPr>
        <w:t> It helps reduce errors because it checks if the information is complete and saves it in a clear, organized format.</w:t>
      </w:r>
    </w:p>
    <w:p w14:paraId="4F63ECAB">
      <w:pPr>
        <w:pStyle w:val="34"/>
        <w:keepNext w:val="0"/>
        <w:keepLines w:val="0"/>
        <w:widowControl/>
        <w:suppressLineNumbers w:val="0"/>
        <w:spacing w:before="0" w:beforeAutospacing="1" w:after="0" w:afterAutospacing="1"/>
        <w:ind w:left="0" w:right="0"/>
        <w:rPr>
          <w:rFonts w:hint="default" w:ascii="Arial" w:hAnsi="Arial" w:cs="Arial"/>
          <w:color w:val="000000" w:themeColor="text1"/>
          <w14:textFill>
            <w14:solidFill>
              <w14:schemeClr w14:val="tx1"/>
            </w14:solidFill>
          </w14:textFill>
        </w:rPr>
      </w:pPr>
      <w:r>
        <w:rPr>
          <w:rFonts w:hint="default" w:ascii="Arial" w:hAnsi="Arial" w:eastAsia="SimSun" w:cs="Arial"/>
          <w:color w:val="000000" w:themeColor="text1"/>
          <w:sz w:val="24"/>
          <w:lang w:val="en-PH"/>
          <w14:textFill>
            <w14:solidFill>
              <w14:schemeClr w14:val="tx1"/>
            </w14:solidFill>
          </w14:textFill>
        </w:rPr>
        <w:t>3.</w:t>
      </w:r>
      <w:r>
        <w:rPr>
          <w:rFonts w:hint="default" w:ascii="Arial" w:hAnsi="Arial" w:eastAsia="SimSun" w:cs="Arial"/>
          <w:color w:val="000000" w:themeColor="text1"/>
          <w:sz w:val="24"/>
          <w14:textFill>
            <w14:solidFill>
              <w14:schemeClr w14:val="tx1"/>
            </w14:solidFill>
          </w14:textFill>
        </w:rPr>
        <w:t xml:space="preserve"> </w:t>
      </w:r>
      <w:r>
        <w:rPr>
          <w:rStyle w:val="35"/>
          <w:rFonts w:hint="default" w:ascii="Arial" w:hAnsi="Arial" w:cs="Arial"/>
          <w:color w:val="000000" w:themeColor="text1"/>
          <w14:textFill>
            <w14:solidFill>
              <w14:schemeClr w14:val="tx1"/>
            </w14:solidFill>
          </w14:textFill>
        </w:rPr>
        <w:t>Better organization with digital records that are easy to search.</w:t>
      </w:r>
      <w:r>
        <w:rPr>
          <w:rStyle w:val="35"/>
          <w:rFonts w:hint="default" w:ascii="Arial" w:hAnsi="Arial" w:cs="Arial"/>
          <w:color w:val="000000" w:themeColor="text1"/>
          <w:lang w:val="en-PH"/>
          <w14:textFill>
            <w14:solidFill>
              <w14:schemeClr w14:val="tx1"/>
            </w14:solidFill>
          </w14:textFill>
        </w:rPr>
        <w:t xml:space="preserve"> </w:t>
      </w:r>
      <w:r>
        <w:rPr>
          <w:rFonts w:hint="default" w:ascii="Arial" w:hAnsi="Arial" w:cs="Arial"/>
          <w:color w:val="000000" w:themeColor="text1"/>
          <w14:textFill>
            <w14:solidFill>
              <w14:schemeClr w14:val="tx1"/>
            </w14:solidFill>
          </w14:textFill>
        </w:rPr>
        <w:t>All visitor data is stored digitally, making it easier to find and review records whenever needed.</w:t>
      </w:r>
    </w:p>
    <w:p w14:paraId="41969527">
      <w:pPr>
        <w:pStyle w:val="34"/>
        <w:keepNext w:val="0"/>
        <w:keepLines w:val="0"/>
        <w:widowControl/>
        <w:suppressLineNumbers w:val="0"/>
        <w:spacing w:before="0" w:beforeAutospacing="1" w:after="0" w:afterAutospacing="1"/>
        <w:ind w:left="0" w:right="0"/>
        <w:rPr>
          <w:rFonts w:hint="default" w:ascii="Arial" w:hAnsi="Arial" w:cs="Arial"/>
          <w:color w:val="000000" w:themeColor="text1"/>
          <w14:textFill>
            <w14:solidFill>
              <w14:schemeClr w14:val="tx1"/>
            </w14:solidFill>
          </w14:textFill>
        </w:rPr>
      </w:pPr>
      <w:r>
        <w:rPr>
          <w:rFonts w:hint="default" w:ascii="Arial" w:hAnsi="Arial" w:eastAsia="SimSun" w:cs="Arial"/>
          <w:color w:val="000000" w:themeColor="text1"/>
          <w:sz w:val="24"/>
          <w:lang w:val="en-PH"/>
          <w14:textFill>
            <w14:solidFill>
              <w14:schemeClr w14:val="tx1"/>
            </w14:solidFill>
          </w14:textFill>
        </w:rPr>
        <w:t>4.</w:t>
      </w:r>
      <w:r>
        <w:rPr>
          <w:rFonts w:hint="default" w:ascii="Arial" w:hAnsi="Arial" w:eastAsia="SimSun" w:cs="Arial"/>
          <w:color w:val="000000" w:themeColor="text1"/>
          <w:sz w:val="24"/>
          <w14:textFill>
            <w14:solidFill>
              <w14:schemeClr w14:val="tx1"/>
            </w14:solidFill>
          </w14:textFill>
        </w:rPr>
        <w:t xml:space="preserve"> </w:t>
      </w:r>
      <w:r>
        <w:rPr>
          <w:rStyle w:val="35"/>
          <w:rFonts w:hint="default" w:ascii="Arial" w:hAnsi="Arial" w:cs="Arial"/>
          <w:color w:val="000000" w:themeColor="text1"/>
          <w14:textFill>
            <w14:solidFill>
              <w14:schemeClr w14:val="tx1"/>
            </w14:solidFill>
          </w14:textFill>
        </w:rPr>
        <w:t>Good for beginner programmers who want to build real-life tools.</w:t>
      </w:r>
      <w:r>
        <w:rPr>
          <w:rStyle w:val="35"/>
          <w:rFonts w:hint="default" w:ascii="Arial" w:hAnsi="Arial" w:cs="Arial"/>
          <w:color w:val="000000" w:themeColor="text1"/>
          <w:lang w:val="en-PH"/>
          <w14:textFill>
            <w14:solidFill>
              <w14:schemeClr w14:val="tx1"/>
            </w14:solidFill>
          </w14:textFill>
        </w:rPr>
        <w:t xml:space="preserve"> </w:t>
      </w:r>
      <w:r>
        <w:rPr>
          <w:rFonts w:hint="default" w:ascii="Arial" w:hAnsi="Arial" w:cs="Arial"/>
          <w:color w:val="000000" w:themeColor="text1"/>
          <w14:textFill>
            <w14:solidFill>
              <w14:schemeClr w14:val="tx1"/>
            </w14:solidFill>
          </w14:textFill>
        </w:rPr>
        <w:t>The project is simple but realistic, making it a great way for new programmers to apply their skills to something useful.</w:t>
      </w:r>
    </w:p>
    <w:p w14:paraId="0626E244">
      <w:pPr>
        <w:pStyle w:val="34"/>
        <w:keepNext w:val="0"/>
        <w:keepLines w:val="0"/>
        <w:widowControl/>
        <w:suppressLineNumbers w:val="0"/>
        <w:spacing w:before="0" w:beforeAutospacing="1" w:after="0" w:afterAutospacing="1"/>
        <w:ind w:left="0" w:right="0"/>
        <w:rPr>
          <w:rFonts w:hint="default" w:ascii="Arial" w:hAnsi="Arial" w:cs="Arial"/>
          <w:color w:val="000000" w:themeColor="text1"/>
          <w14:textFill>
            <w14:solidFill>
              <w14:schemeClr w14:val="tx1"/>
            </w14:solidFill>
          </w14:textFill>
        </w:rPr>
      </w:pPr>
      <w:r>
        <w:rPr>
          <w:rStyle w:val="35"/>
          <w:rFonts w:hint="default" w:ascii="Arial" w:hAnsi="Arial" w:cs="Arial"/>
          <w:color w:val="000000" w:themeColor="text1"/>
          <w:lang w:val="en-PH"/>
          <w14:textFill>
            <w14:solidFill>
              <w14:schemeClr w14:val="tx1"/>
            </w14:solidFill>
          </w14:textFill>
        </w:rPr>
        <w:t xml:space="preserve">5. </w:t>
      </w:r>
      <w:r>
        <w:rPr>
          <w:rStyle w:val="35"/>
          <w:rFonts w:hint="default" w:ascii="Arial" w:hAnsi="Arial" w:cs="Arial"/>
          <w:color w:val="000000" w:themeColor="text1"/>
          <w14:textFill>
            <w14:solidFill>
              <w14:schemeClr w14:val="tx1"/>
            </w14:solidFill>
          </w14:textFill>
        </w:rPr>
        <w:t>Safer data handling with offline access and local storage.</w:t>
      </w:r>
      <w:r>
        <w:rPr>
          <w:rFonts w:hint="default" w:ascii="Arial" w:hAnsi="Arial" w:cs="Arial"/>
          <w:color w:val="000000" w:themeColor="text1"/>
          <w14:textFill>
            <w14:solidFill>
              <w14:schemeClr w14:val="tx1"/>
            </w14:solidFill>
          </w14:textFill>
        </w:rPr>
        <w:t> Since it works without the internet and saves data locally, there’s less risk of hacking or data leaks.</w:t>
      </w:r>
    </w:p>
    <w:p w14:paraId="696B76F5">
      <w:pPr>
        <w:pStyle w:val="34"/>
        <w:keepNext w:val="0"/>
        <w:keepLines w:val="0"/>
        <w:widowControl/>
        <w:suppressLineNumbers w:val="0"/>
        <w:spacing w:before="0" w:beforeAutospacing="1" w:after="0" w:afterAutospacing="1"/>
        <w:ind w:left="0" w:right="0"/>
        <w:rPr>
          <w:rFonts w:hint="default" w:ascii="Arial" w:hAnsi="Arial" w:cs="Arial"/>
        </w:rPr>
      </w:pPr>
      <w:r>
        <w:rPr>
          <w:rStyle w:val="35"/>
          <w:rFonts w:hint="default" w:ascii="Arial" w:hAnsi="Arial" w:cs="Arial"/>
          <w:color w:val="000000" w:themeColor="text1"/>
          <w:lang w:val="en-PH"/>
          <w14:textFill>
            <w14:solidFill>
              <w14:schemeClr w14:val="tx1"/>
            </w14:solidFill>
          </w14:textFill>
        </w:rPr>
        <w:t xml:space="preserve">6. </w:t>
      </w:r>
      <w:r>
        <w:rPr>
          <w:rStyle w:val="35"/>
          <w:rFonts w:hint="default" w:ascii="Arial" w:hAnsi="Arial" w:cs="Arial"/>
          <w:color w:val="000000" w:themeColor="text1"/>
          <w14:textFill>
            <w14:solidFill>
              <w14:schemeClr w14:val="tx1"/>
            </w14:solidFill>
          </w14:textFill>
        </w:rPr>
        <w:t>Supports green practices by reducing paper use.</w:t>
      </w:r>
      <w:r>
        <w:rPr>
          <w:rFonts w:hint="default" w:ascii="Arial" w:hAnsi="Arial" w:cs="Arial"/>
          <w:color w:val="000000" w:themeColor="text1"/>
          <w14:textFill>
            <w14:solidFill>
              <w14:schemeClr w14:val="tx1"/>
            </w14:solidFill>
          </w14:textFill>
        </w:rPr>
        <w:t> It helps protect the environment by removing the need for paper logbooks and reduci</w:t>
      </w:r>
      <w:r>
        <w:rPr>
          <w:rFonts w:hint="default" w:ascii="Arial" w:hAnsi="Arial" w:cs="Arial"/>
        </w:rPr>
        <w:t>ng physical waste.</w:t>
      </w:r>
    </w:p>
    <w:p w14:paraId="6EFFDD7C">
      <w:pPr>
        <w:pStyle w:val="145"/>
        <w:jc w:val="both"/>
        <w:rPr>
          <w:rFonts w:hint="default" w:ascii="Arial" w:hAnsi="Arial" w:cs="Arial"/>
        </w:rPr>
      </w:pPr>
    </w:p>
    <w:p w14:paraId="3346D40A">
      <w:pPr>
        <w:pStyle w:val="145"/>
        <w:ind w:left="0" w:leftChars="0" w:firstLine="0" w:firstLineChars="0"/>
        <w:jc w:val="both"/>
        <w:rPr>
          <w:rFonts w:hint="default" w:ascii="Arial" w:hAnsi="Arial" w:cs="Arial"/>
          <w:b/>
          <w:bCs/>
          <w:lang w:val="en-PH"/>
        </w:rPr>
      </w:pPr>
      <w:r>
        <w:rPr>
          <w:rFonts w:hint="default" w:ascii="Arial" w:hAnsi="Arial" w:cs="Arial"/>
          <w:b/>
          <w:bCs/>
          <w:sz w:val="28"/>
          <w:szCs w:val="28"/>
          <w:lang w:val="en-PH"/>
        </w:rPr>
        <w:t>Conclusion</w:t>
      </w:r>
      <w:r>
        <w:rPr>
          <w:rFonts w:hint="default" w:ascii="Arial" w:hAnsi="Arial" w:cs="Arial"/>
          <w:b/>
          <w:bCs/>
          <w:lang w:val="en-PH"/>
        </w:rPr>
        <w:t>:</w:t>
      </w:r>
    </w:p>
    <w:p w14:paraId="6AFB4B1A">
      <w:pPr>
        <w:pStyle w:val="145"/>
        <w:ind w:left="0" w:leftChars="0" w:firstLine="0" w:firstLineChars="0"/>
        <w:jc w:val="both"/>
        <w:rPr>
          <w:rFonts w:hint="default" w:ascii="Arial" w:hAnsi="Arial" w:cs="Arial"/>
          <w:lang w:val="en-PH"/>
        </w:rPr>
      </w:pPr>
    </w:p>
    <w:p w14:paraId="15A4BA16">
      <w:pPr>
        <w:pStyle w:val="145"/>
        <w:ind w:left="0" w:leftChars="0" w:firstLine="0" w:firstLineChars="0"/>
        <w:jc w:val="both"/>
        <w:rPr>
          <w:rFonts w:hint="default" w:ascii="Arial" w:hAnsi="Arial" w:cs="Arial"/>
          <w:lang w:val="en-PH"/>
        </w:rPr>
        <w:sectPr>
          <w:pgSz w:w="12240" w:h="15840"/>
          <w:pgMar w:top="1820" w:right="1440" w:bottom="280" w:left="1440" w:header="720" w:footer="720" w:gutter="0"/>
          <w:cols w:space="720" w:num="1"/>
        </w:sectPr>
      </w:pPr>
      <w:r>
        <w:rPr>
          <w:rFonts w:hint="default" w:ascii="Arial" w:hAnsi="Arial" w:eastAsia="SimSun" w:cs="Arial"/>
          <w:sz w:val="24"/>
          <w:szCs w:val="24"/>
        </w:rPr>
        <w:t xml:space="preserve">From an STS point of view, the </w:t>
      </w:r>
      <w:r>
        <w:rPr>
          <w:rStyle w:val="35"/>
          <w:rFonts w:hint="default" w:ascii="Arial" w:hAnsi="Arial" w:eastAsia="SimSun" w:cs="Arial"/>
          <w:b w:val="0"/>
          <w:bCs w:val="0"/>
          <w:sz w:val="24"/>
          <w:szCs w:val="24"/>
        </w:rPr>
        <w:t>Offline Visitor Log Management System</w:t>
      </w:r>
      <w:r>
        <w:rPr>
          <w:rFonts w:hint="default" w:ascii="Arial" w:hAnsi="Arial" w:eastAsia="SimSun" w:cs="Arial"/>
          <w:sz w:val="24"/>
          <w:szCs w:val="24"/>
        </w:rPr>
        <w:t xml:space="preserve"> helps improve safety, responsibility, and environmental care. It may be a small project, but it shows how technology can solve real problems in schools. It also supports USTP Oroquieta’s mission to use digital tools for learning, management, and community service in a smart and sustainable way.</w:t>
      </w:r>
      <w:r>
        <w:rPr>
          <w:rFonts w:hint="default" w:ascii="Arial" w:hAnsi="Arial" w:eastAsia="SimSun" w:cs="Arial"/>
          <w:sz w:val="24"/>
          <w:szCs w:val="24"/>
          <w:lang w:val="en-PH"/>
        </w:rPr>
        <w:t xml:space="preserve"> </w:t>
      </w:r>
      <w:r>
        <w:rPr>
          <w:rFonts w:hint="default" w:ascii="Arial" w:hAnsi="Arial" w:eastAsia="SimSun" w:cs="Arial"/>
          <w:sz w:val="24"/>
          <w:szCs w:val="24"/>
        </w:rPr>
        <w:t>The Offline Visitor Log Management System is a helpful and practical tool that improves how visitor information is recorded at USTP Oroquieta. It makes logging faster, reduces errors, and keeps records organized and easy to find. Because it works offline and saves data locally, it also helps protect visitor privacy and data security. This system supports environmental goals by cutting down on paper use and is a great example of how simple technology can make school operations better. Overall, it shows how digital tools can support a safer, more efficient, and greener campus.</w:t>
      </w:r>
    </w:p>
    <w:p w14:paraId="18D7EE2B">
      <w:pPr>
        <w:jc w:val="left"/>
        <w:rPr>
          <w:rFonts w:hint="default" w:ascii="Arial" w:hAnsi="Arial" w:cs="Arial"/>
          <w:sz w:val="24"/>
          <w:szCs w:val="24"/>
        </w:rPr>
      </w:pPr>
    </w:p>
    <w:p w14:paraId="36B3C3C0">
      <w:pPr>
        <w:jc w:val="left"/>
        <w:rPr>
          <w:rFonts w:hint="default" w:ascii="Arial" w:hAnsi="Arial" w:cs="Arial"/>
          <w:sz w:val="24"/>
          <w:szCs w:val="24"/>
        </w:rPr>
      </w:pPr>
    </w:p>
    <w:p w14:paraId="6B7D7DDD">
      <w:pPr>
        <w:jc w:val="left"/>
        <w:rPr>
          <w:rFonts w:hint="default" w:ascii="Arial" w:hAnsi="Arial" w:cs="Arial"/>
          <w:sz w:val="24"/>
          <w:szCs w:val="24"/>
        </w:rPr>
      </w:pPr>
    </w:p>
    <w:p w14:paraId="7D802112">
      <w:pPr>
        <w:jc w:val="left"/>
        <w:rPr>
          <w:rFonts w:hint="default" w:ascii="Arial" w:hAnsi="Arial" w:cs="Arial"/>
          <w:sz w:val="24"/>
          <w:szCs w:val="24"/>
        </w:rPr>
      </w:pPr>
    </w:p>
    <w:p w14:paraId="2F8EDF90">
      <w:pPr>
        <w:jc w:val="left"/>
        <w:rPr>
          <w:rFonts w:hint="default" w:ascii="Arial" w:hAnsi="Arial" w:cs="Arial"/>
          <w:sz w:val="24"/>
          <w:szCs w:val="24"/>
        </w:rPr>
      </w:pPr>
    </w:p>
    <w:p w14:paraId="37C6A8EE">
      <w:pPr>
        <w:jc w:val="left"/>
        <w:rPr>
          <w:rFonts w:hint="default" w:ascii="Arial" w:hAnsi="Arial" w:cs="Arial"/>
          <w:sz w:val="24"/>
          <w:szCs w:val="24"/>
        </w:rPr>
      </w:pPr>
    </w:p>
    <w:p w14:paraId="28C1D27A">
      <w:pPr>
        <w:jc w:val="left"/>
        <w:rPr>
          <w:rFonts w:hint="default" w:ascii="Arial" w:hAnsi="Arial" w:cs="Arial"/>
          <w:sz w:val="24"/>
          <w:szCs w:val="24"/>
        </w:rPr>
      </w:pPr>
    </w:p>
    <w:p w14:paraId="66A8BB56">
      <w:pPr>
        <w:jc w:val="left"/>
        <w:rPr>
          <w:rFonts w:hint="default" w:ascii="Arial" w:hAnsi="Arial" w:cs="Arial"/>
          <w:sz w:val="24"/>
          <w:szCs w:val="24"/>
        </w:rPr>
      </w:pPr>
    </w:p>
    <w:p w14:paraId="6EF2CF22">
      <w:pPr>
        <w:jc w:val="left"/>
        <w:rPr>
          <w:rFonts w:hint="default" w:ascii="Arial" w:hAnsi="Arial" w:cs="Arial"/>
          <w:sz w:val="24"/>
          <w:szCs w:val="24"/>
        </w:rPr>
      </w:pPr>
    </w:p>
    <w:p w14:paraId="2AC16725">
      <w:pPr>
        <w:jc w:val="left"/>
        <w:rPr>
          <w:rFonts w:hint="default" w:ascii="Arial" w:hAnsi="Arial" w:cs="Arial"/>
          <w:sz w:val="24"/>
          <w:szCs w:val="24"/>
        </w:rPr>
      </w:pPr>
    </w:p>
    <w:p w14:paraId="64B0CC02">
      <w:pPr>
        <w:jc w:val="left"/>
        <w:rPr>
          <w:rFonts w:hint="default" w:ascii="Arial" w:hAnsi="Arial" w:cs="Arial"/>
          <w:sz w:val="24"/>
          <w:szCs w:val="24"/>
        </w:rPr>
      </w:pPr>
    </w:p>
    <w:p w14:paraId="0D0E6891">
      <w:pPr>
        <w:jc w:val="left"/>
        <w:rPr>
          <w:rFonts w:hint="default" w:ascii="Arial" w:hAnsi="Arial" w:cs="Arial"/>
          <w:sz w:val="24"/>
          <w:szCs w:val="24"/>
        </w:rPr>
      </w:pPr>
    </w:p>
    <w:p w14:paraId="5EE310D9">
      <w:pPr>
        <w:jc w:val="left"/>
        <w:rPr>
          <w:rFonts w:hint="default" w:ascii="Arial" w:hAnsi="Arial" w:cs="Arial"/>
          <w:sz w:val="24"/>
          <w:szCs w:val="24"/>
        </w:rPr>
      </w:pPr>
    </w:p>
    <w:p w14:paraId="45CBB254">
      <w:pPr>
        <w:jc w:val="left"/>
        <w:rPr>
          <w:rFonts w:hint="default" w:ascii="Arial" w:hAnsi="Arial" w:cs="Arial"/>
          <w:sz w:val="24"/>
          <w:szCs w:val="24"/>
        </w:rPr>
      </w:pPr>
    </w:p>
    <w:p w14:paraId="4D6D36F6">
      <w:pPr>
        <w:jc w:val="left"/>
        <w:rPr>
          <w:rFonts w:hint="default" w:ascii="Arial" w:hAnsi="Arial" w:cs="Arial"/>
          <w:sz w:val="24"/>
          <w:szCs w:val="24"/>
        </w:rPr>
      </w:pPr>
    </w:p>
    <w:p w14:paraId="1A686584">
      <w:pPr>
        <w:jc w:val="left"/>
        <w:rPr>
          <w:rFonts w:hint="default" w:ascii="Arial" w:hAnsi="Arial" w:cs="Arial"/>
          <w:sz w:val="24"/>
          <w:szCs w:val="24"/>
        </w:rPr>
      </w:pPr>
    </w:p>
    <w:p w14:paraId="110B779C">
      <w:pPr>
        <w:jc w:val="left"/>
        <w:rPr>
          <w:rFonts w:hint="default" w:ascii="Arial" w:hAnsi="Arial" w:cs="Arial"/>
          <w:sz w:val="24"/>
          <w:szCs w:val="24"/>
        </w:rPr>
      </w:pPr>
    </w:p>
    <w:p w14:paraId="2ED06584">
      <w:pPr>
        <w:jc w:val="left"/>
        <w:rPr>
          <w:rFonts w:hint="default" w:ascii="Arial" w:hAnsi="Arial" w:cs="Arial"/>
          <w:sz w:val="24"/>
          <w:szCs w:val="24"/>
        </w:rPr>
      </w:pPr>
    </w:p>
    <w:p w14:paraId="52D19734">
      <w:pPr>
        <w:jc w:val="left"/>
        <w:rPr>
          <w:rFonts w:hint="default" w:ascii="Arial" w:hAnsi="Arial" w:cs="Arial"/>
          <w:sz w:val="24"/>
          <w:szCs w:val="24"/>
        </w:rPr>
      </w:pPr>
    </w:p>
    <w:p w14:paraId="6075B370">
      <w:pPr>
        <w:jc w:val="left"/>
        <w:rPr>
          <w:rFonts w:hint="default" w:ascii="Arial" w:hAnsi="Arial" w:cs="Arial"/>
          <w:sz w:val="24"/>
          <w:szCs w:val="24"/>
        </w:rPr>
      </w:pPr>
    </w:p>
    <w:p w14:paraId="6F6590C9">
      <w:pPr>
        <w:jc w:val="left"/>
        <w:rPr>
          <w:rFonts w:hint="default" w:ascii="Arial" w:hAnsi="Arial" w:cs="Arial"/>
          <w:sz w:val="24"/>
          <w:szCs w:val="24"/>
        </w:rPr>
      </w:pPr>
    </w:p>
    <w:p w14:paraId="0B57DFA0">
      <w:pPr>
        <w:jc w:val="left"/>
        <w:rPr>
          <w:rFonts w:hint="default" w:ascii="Arial" w:hAnsi="Arial" w:cs="Arial"/>
          <w:sz w:val="24"/>
          <w:szCs w:val="24"/>
        </w:rPr>
      </w:pPr>
    </w:p>
    <w:p w14:paraId="15C6F17B">
      <w:pPr>
        <w:jc w:val="left"/>
        <w:rPr>
          <w:rFonts w:hint="default" w:ascii="Arial" w:hAnsi="Arial" w:cs="Arial"/>
          <w:sz w:val="24"/>
          <w:szCs w:val="24"/>
        </w:rPr>
      </w:pPr>
    </w:p>
    <w:p w14:paraId="7E6911B3">
      <w:pPr>
        <w:jc w:val="left"/>
        <w:rPr>
          <w:rFonts w:hint="default" w:ascii="Arial" w:hAnsi="Arial" w:cs="Arial"/>
          <w:sz w:val="24"/>
          <w:szCs w:val="24"/>
        </w:rPr>
      </w:pPr>
    </w:p>
    <w:p w14:paraId="1C9729E0">
      <w:pPr>
        <w:jc w:val="left"/>
        <w:rPr>
          <w:rFonts w:hint="default" w:ascii="Arial" w:hAnsi="Arial" w:cs="Arial"/>
          <w:sz w:val="24"/>
          <w:szCs w:val="24"/>
        </w:rPr>
      </w:pPr>
    </w:p>
    <w:p w14:paraId="01C8F877">
      <w:pPr>
        <w:jc w:val="left"/>
        <w:rPr>
          <w:rFonts w:hint="default" w:ascii="Arial" w:hAnsi="Arial" w:cs="Arial"/>
          <w:sz w:val="24"/>
          <w:szCs w:val="24"/>
        </w:rPr>
      </w:pPr>
    </w:p>
    <w:p w14:paraId="443669C6">
      <w:pPr>
        <w:jc w:val="left"/>
        <w:rPr>
          <w:rFonts w:hint="default" w:ascii="Arial" w:hAnsi="Arial" w:cs="Arial"/>
          <w:sz w:val="24"/>
          <w:szCs w:val="24"/>
        </w:rPr>
      </w:pPr>
    </w:p>
    <w:p w14:paraId="3B279D84">
      <w:pPr>
        <w:jc w:val="left"/>
        <w:rPr>
          <w:rFonts w:hint="default" w:ascii="Arial" w:hAnsi="Arial" w:cs="Arial"/>
          <w:sz w:val="24"/>
          <w:szCs w:val="24"/>
        </w:rPr>
      </w:pPr>
    </w:p>
    <w:p w14:paraId="34E595DC">
      <w:pPr>
        <w:jc w:val="left"/>
        <w:rPr>
          <w:rFonts w:hint="default" w:ascii="Arial" w:hAnsi="Arial" w:cs="Arial"/>
          <w:sz w:val="24"/>
          <w:szCs w:val="24"/>
        </w:rPr>
      </w:pPr>
    </w:p>
    <w:p w14:paraId="6153899C">
      <w:pPr>
        <w:jc w:val="left"/>
        <w:rPr>
          <w:rFonts w:hint="default" w:ascii="Arial" w:hAnsi="Arial" w:cs="Arial"/>
          <w:sz w:val="24"/>
          <w:szCs w:val="24"/>
        </w:rPr>
      </w:pPr>
    </w:p>
    <w:p w14:paraId="3FA28C5A">
      <w:pPr>
        <w:jc w:val="left"/>
        <w:rPr>
          <w:rFonts w:hint="default" w:ascii="Arial" w:hAnsi="Arial" w:cs="Arial"/>
          <w:sz w:val="24"/>
          <w:szCs w:val="24"/>
        </w:rPr>
      </w:pPr>
    </w:p>
    <w:p w14:paraId="6C9F0A90">
      <w:pPr>
        <w:jc w:val="left"/>
        <w:rPr>
          <w:rFonts w:hint="default" w:ascii="Arial" w:hAnsi="Arial" w:cs="Arial"/>
          <w:sz w:val="24"/>
          <w:szCs w:val="24"/>
        </w:rPr>
      </w:pPr>
    </w:p>
    <w:p w14:paraId="13D2BBD0">
      <w:pPr>
        <w:jc w:val="left"/>
        <w:rPr>
          <w:rFonts w:hint="default" w:ascii="Arial" w:hAnsi="Arial" w:cs="Arial"/>
          <w:b/>
          <w:bCs/>
          <w:sz w:val="24"/>
          <w:szCs w:val="24"/>
        </w:rPr>
      </w:pPr>
      <w:r>
        <w:rPr>
          <w:rFonts w:hint="default" w:ascii="Arial" w:hAnsi="Arial" w:cs="Arial"/>
          <w:b/>
          <w:bCs/>
          <w:sz w:val="24"/>
          <w:szCs w:val="24"/>
        </w:rPr>
        <w:t xml:space="preserve">        </w:t>
      </w:r>
    </w:p>
    <w:p w14:paraId="17925C51">
      <w:pPr>
        <w:jc w:val="left"/>
        <w:rPr>
          <w:rFonts w:hint="default" w:ascii="Arial" w:hAnsi="Arial" w:cs="Arial"/>
          <w:sz w:val="24"/>
          <w:szCs w:val="24"/>
        </w:rPr>
      </w:pPr>
    </w:p>
    <w:p w14:paraId="42D1025F">
      <w:pPr>
        <w:jc w:val="left"/>
        <w:rPr>
          <w:rFonts w:hint="default" w:ascii="Arial" w:hAnsi="Arial" w:cs="Arial"/>
          <w:sz w:val="24"/>
          <w:szCs w:val="24"/>
        </w:rPr>
      </w:pPr>
      <w:r>
        <w:rPr>
          <w:rFonts w:hint="default" w:ascii="Arial" w:hAnsi="Arial" w:cs="Arial"/>
          <w:sz w:val="24"/>
          <w:szCs w:val="24"/>
        </w:rPr>
        <w:t xml:space="preserve">     </w:t>
      </w:r>
    </w:p>
    <w:p w14:paraId="370B8C65">
      <w:pPr>
        <w:jc w:val="left"/>
        <w:rPr>
          <w:rFonts w:hint="default" w:ascii="Arial" w:hAnsi="Arial" w:cs="Arial"/>
          <w:sz w:val="24"/>
          <w:szCs w:val="24"/>
        </w:rPr>
      </w:pPr>
    </w:p>
    <w:p w14:paraId="3EAE1CB6">
      <w:pPr>
        <w:jc w:val="left"/>
        <w:rPr>
          <w:rFonts w:hint="default" w:ascii="Arial" w:hAnsi="Arial" w:cs="Arial"/>
          <w:sz w:val="24"/>
          <w:szCs w:val="24"/>
        </w:rPr>
      </w:pPr>
    </w:p>
    <w:p w14:paraId="68ABF362">
      <w:pPr>
        <w:jc w:val="left"/>
        <w:rPr>
          <w:rFonts w:hint="default" w:ascii="Arial" w:hAnsi="Arial" w:cs="Arial"/>
          <w:sz w:val="24"/>
          <w:szCs w:val="24"/>
        </w:rPr>
      </w:pPr>
    </w:p>
    <w:p w14:paraId="3DC7BBDC">
      <w:pPr>
        <w:jc w:val="left"/>
        <w:rPr>
          <w:rFonts w:hint="default" w:ascii="Arial" w:hAnsi="Arial" w:cs="Arial"/>
          <w:sz w:val="24"/>
          <w:szCs w:val="24"/>
        </w:rPr>
      </w:pPr>
    </w:p>
    <w:p w14:paraId="3463DF2C">
      <w:pPr>
        <w:jc w:val="left"/>
        <w:rPr>
          <w:rFonts w:hint="default" w:ascii="Arial" w:hAnsi="Arial" w:cs="Arial"/>
          <w:sz w:val="24"/>
          <w:szCs w:val="24"/>
        </w:rPr>
      </w:pPr>
    </w:p>
    <w:p w14:paraId="440BC74F">
      <w:pPr>
        <w:jc w:val="left"/>
        <w:rPr>
          <w:rFonts w:hint="default" w:ascii="Arial" w:hAnsi="Arial" w:cs="Arial"/>
          <w:sz w:val="24"/>
          <w:szCs w:val="24"/>
        </w:rPr>
      </w:pPr>
    </w:p>
    <w:p w14:paraId="03ED9A18">
      <w:pPr>
        <w:jc w:val="left"/>
        <w:rPr>
          <w:rFonts w:hint="default" w:ascii="Arial" w:hAnsi="Arial" w:cs="Arial"/>
          <w:sz w:val="24"/>
          <w:szCs w:val="24"/>
        </w:rPr>
      </w:pPr>
    </w:p>
    <w:p w14:paraId="680EE9E6">
      <w:pPr>
        <w:jc w:val="left"/>
        <w:rPr>
          <w:rFonts w:hint="default" w:ascii="Arial" w:hAnsi="Arial" w:cs="Arial"/>
          <w:sz w:val="24"/>
          <w:szCs w:val="24"/>
        </w:rPr>
      </w:pPr>
    </w:p>
    <w:p w14:paraId="079B6BCE">
      <w:pPr>
        <w:jc w:val="left"/>
        <w:rPr>
          <w:rFonts w:hint="default" w:ascii="Arial" w:hAnsi="Arial" w:cs="Arial"/>
          <w:sz w:val="24"/>
          <w:szCs w:val="24"/>
        </w:rPr>
      </w:pPr>
    </w:p>
    <w:p w14:paraId="560EB1A5">
      <w:pPr>
        <w:jc w:val="both"/>
        <w:rPr>
          <w:rFonts w:hint="default" w:ascii="Arial" w:hAnsi="Arial" w:cs="Arial"/>
          <w:sz w:val="24"/>
          <w:szCs w:val="24"/>
        </w:rPr>
      </w:pPr>
    </w:p>
    <w:p w14:paraId="36FB4611">
      <w:pPr>
        <w:jc w:val="both"/>
        <w:rPr>
          <w:rFonts w:hint="default" w:ascii="Arial" w:hAnsi="Arial" w:cs="Arial"/>
          <w:sz w:val="24"/>
          <w:szCs w:val="24"/>
        </w:rPr>
      </w:pPr>
    </w:p>
    <w:p w14:paraId="0CEE5F9F">
      <w:pPr>
        <w:jc w:val="both"/>
        <w:rPr>
          <w:rFonts w:hint="default" w:ascii="Arial" w:hAnsi="Arial" w:cs="Arial"/>
          <w:sz w:val="24"/>
          <w:szCs w:val="24"/>
        </w:rPr>
      </w:pPr>
    </w:p>
    <w:p w14:paraId="53C95830">
      <w:pPr>
        <w:jc w:val="both"/>
        <w:rPr>
          <w:rFonts w:hint="default" w:ascii="Arial" w:hAnsi="Arial" w:cs="Arial"/>
          <w:sz w:val="24"/>
          <w:szCs w:val="24"/>
        </w:rPr>
      </w:pPr>
    </w:p>
    <w:p w14:paraId="20ED948A">
      <w:pPr>
        <w:jc w:val="both"/>
        <w:rPr>
          <w:rFonts w:hint="default" w:ascii="Arial" w:hAnsi="Arial" w:cs="Arial"/>
          <w:sz w:val="24"/>
          <w:szCs w:val="24"/>
        </w:rPr>
      </w:pPr>
    </w:p>
    <w:p w14:paraId="4212747A">
      <w:pPr>
        <w:jc w:val="both"/>
        <w:rPr>
          <w:rFonts w:hint="default" w:ascii="Arial" w:hAnsi="Arial" w:cs="Arial"/>
          <w:sz w:val="24"/>
          <w:szCs w:val="24"/>
        </w:rPr>
      </w:pPr>
    </w:p>
    <w:p w14:paraId="25594BD3">
      <w:pPr>
        <w:jc w:val="both"/>
        <w:rPr>
          <w:rFonts w:hint="default" w:ascii="Arial" w:hAnsi="Arial" w:cs="Arial"/>
          <w:sz w:val="24"/>
          <w:szCs w:val="24"/>
        </w:rPr>
      </w:pPr>
    </w:p>
    <w:p w14:paraId="036AB2E5">
      <w:pPr>
        <w:jc w:val="both"/>
        <w:rPr>
          <w:rFonts w:hint="default" w:ascii="Arial" w:hAnsi="Arial" w:cs="Arial"/>
          <w:sz w:val="24"/>
          <w:szCs w:val="24"/>
        </w:rPr>
      </w:pPr>
    </w:p>
    <w:p w14:paraId="2BA43CF1">
      <w:pPr>
        <w:ind w:left="360"/>
        <w:jc w:val="both"/>
        <w:rPr>
          <w:rFonts w:hint="default" w:ascii="Arial" w:hAnsi="Arial" w:cs="Arial"/>
          <w:sz w:val="24"/>
          <w:szCs w:val="24"/>
        </w:rPr>
      </w:pPr>
    </w:p>
    <w:p w14:paraId="546D2AE2">
      <w:pPr>
        <w:jc w:val="both"/>
        <w:rPr>
          <w:rFonts w:hint="default" w:ascii="Arial" w:hAnsi="Arial" w:cs="Arial"/>
          <w:sz w:val="24"/>
          <w:szCs w:val="24"/>
        </w:rPr>
      </w:pPr>
    </w:p>
    <w:p w14:paraId="5887692D">
      <w:pPr>
        <w:jc w:val="both"/>
        <w:rPr>
          <w:rFonts w:hint="default" w:ascii="Arial" w:hAnsi="Arial" w:cs="Arial"/>
          <w:sz w:val="24"/>
          <w:szCs w:val="24"/>
        </w:rPr>
      </w:pPr>
    </w:p>
    <w:p w14:paraId="2C85A148">
      <w:pPr>
        <w:jc w:val="both"/>
        <w:rPr>
          <w:rFonts w:hint="default" w:ascii="Arial" w:hAnsi="Arial" w:cs="Arial"/>
          <w:sz w:val="24"/>
          <w:szCs w:val="24"/>
        </w:rPr>
      </w:pPr>
    </w:p>
    <w:p w14:paraId="3AF456BA">
      <w:pPr>
        <w:jc w:val="both"/>
        <w:rPr>
          <w:rFonts w:hint="default" w:ascii="Arial" w:hAnsi="Arial" w:cs="Arial"/>
          <w:sz w:val="24"/>
          <w:szCs w:val="24"/>
        </w:rPr>
      </w:pPr>
    </w:p>
    <w:p w14:paraId="4AC80B12">
      <w:pPr>
        <w:jc w:val="both"/>
        <w:rPr>
          <w:rFonts w:hint="default" w:ascii="Arial" w:hAnsi="Arial" w:cs="Arial"/>
          <w:sz w:val="24"/>
          <w:szCs w:val="24"/>
        </w:rPr>
      </w:pPr>
    </w:p>
    <w:p w14:paraId="42EA609B">
      <w:pPr>
        <w:jc w:val="both"/>
        <w:rPr>
          <w:rFonts w:hint="default" w:ascii="Arial" w:hAnsi="Arial" w:cs="Arial"/>
          <w:sz w:val="24"/>
          <w:szCs w:val="24"/>
        </w:rPr>
      </w:pPr>
    </w:p>
    <w:p w14:paraId="76CE96CA">
      <w:pPr>
        <w:jc w:val="both"/>
        <w:rPr>
          <w:rFonts w:hint="default" w:ascii="Arial" w:hAnsi="Arial" w:cs="Arial"/>
          <w:sz w:val="24"/>
          <w:szCs w:val="24"/>
        </w:rPr>
      </w:pPr>
    </w:p>
    <w:p w14:paraId="6BC9E3EF">
      <w:pPr>
        <w:jc w:val="both"/>
        <w:rPr>
          <w:rFonts w:hint="default" w:ascii="Arial" w:hAnsi="Arial" w:cs="Arial"/>
          <w:sz w:val="24"/>
          <w:szCs w:val="24"/>
        </w:rPr>
      </w:pPr>
    </w:p>
    <w:p w14:paraId="687F9730">
      <w:pPr>
        <w:jc w:val="both"/>
        <w:rPr>
          <w:rFonts w:hint="default" w:ascii="Arial" w:hAnsi="Arial" w:cs="Arial"/>
          <w:sz w:val="24"/>
          <w:szCs w:val="24"/>
        </w:rPr>
      </w:pPr>
    </w:p>
    <w:p w14:paraId="7DF95DA7">
      <w:pPr>
        <w:jc w:val="both"/>
        <w:rPr>
          <w:rFonts w:hint="default" w:ascii="Arial" w:hAnsi="Arial" w:cs="Arial"/>
          <w:sz w:val="24"/>
          <w:szCs w:val="24"/>
        </w:rPr>
      </w:pPr>
    </w:p>
    <w:p w14:paraId="25C5343A">
      <w:pPr>
        <w:jc w:val="both"/>
        <w:rPr>
          <w:rFonts w:hint="default" w:ascii="Arial" w:hAnsi="Arial" w:cs="Arial"/>
          <w:sz w:val="24"/>
          <w:szCs w:val="24"/>
        </w:rPr>
      </w:pPr>
    </w:p>
    <w:p w14:paraId="43E4580C">
      <w:pPr>
        <w:jc w:val="both"/>
        <w:rPr>
          <w:rFonts w:hint="default" w:ascii="Arial" w:hAnsi="Arial" w:cs="Arial"/>
          <w:sz w:val="24"/>
          <w:szCs w:val="24"/>
        </w:rPr>
      </w:pPr>
    </w:p>
    <w:p w14:paraId="6C31AB9D">
      <w:pPr>
        <w:jc w:val="both"/>
        <w:rPr>
          <w:rFonts w:hint="default" w:ascii="Arial" w:hAnsi="Arial" w:cs="Arial"/>
          <w:sz w:val="24"/>
          <w:szCs w:val="24"/>
        </w:rPr>
      </w:pPr>
    </w:p>
    <w:p w14:paraId="388BC920">
      <w:pPr>
        <w:jc w:val="both"/>
        <w:rPr>
          <w:rFonts w:hint="default" w:ascii="Arial" w:hAnsi="Arial" w:cs="Arial"/>
          <w:sz w:val="24"/>
          <w:szCs w:val="24"/>
        </w:rPr>
      </w:pPr>
    </w:p>
    <w:p w14:paraId="6FD677B5">
      <w:pPr>
        <w:jc w:val="both"/>
        <w:rPr>
          <w:rFonts w:hint="default" w:ascii="Arial" w:hAnsi="Arial" w:cs="Arial"/>
          <w:sz w:val="24"/>
          <w:szCs w:val="24"/>
        </w:rPr>
      </w:pPr>
    </w:p>
    <w:p w14:paraId="35DD6B62">
      <w:pPr>
        <w:jc w:val="both"/>
        <w:rPr>
          <w:rFonts w:hint="default" w:ascii="Arial" w:hAnsi="Arial" w:cs="Arial"/>
          <w:sz w:val="24"/>
          <w:szCs w:val="24"/>
        </w:rPr>
      </w:pPr>
    </w:p>
    <w:p w14:paraId="3558857D">
      <w:pPr>
        <w:jc w:val="both"/>
        <w:rPr>
          <w:rFonts w:hint="default" w:ascii="Arial" w:hAnsi="Arial" w:cs="Arial"/>
          <w:sz w:val="24"/>
          <w:szCs w:val="24"/>
        </w:rPr>
      </w:pPr>
    </w:p>
    <w:p w14:paraId="32D40170">
      <w:pPr>
        <w:jc w:val="both"/>
        <w:rPr>
          <w:rFonts w:hint="default" w:ascii="Arial" w:hAnsi="Arial" w:cs="Arial"/>
          <w:sz w:val="24"/>
          <w:szCs w:val="24"/>
        </w:rPr>
      </w:pPr>
    </w:p>
    <w:p w14:paraId="455CE5F8">
      <w:pPr>
        <w:jc w:val="both"/>
        <w:rPr>
          <w:rFonts w:hint="default" w:ascii="Arial" w:hAnsi="Arial" w:cs="Arial"/>
          <w:sz w:val="24"/>
          <w:szCs w:val="24"/>
        </w:rPr>
      </w:pPr>
    </w:p>
    <w:p w14:paraId="5F033B91">
      <w:pPr>
        <w:jc w:val="both"/>
        <w:rPr>
          <w:rFonts w:hint="default" w:ascii="Arial" w:hAnsi="Arial" w:cs="Arial"/>
          <w:sz w:val="24"/>
          <w:szCs w:val="24"/>
        </w:rPr>
      </w:pPr>
    </w:p>
    <w:p w14:paraId="5A7DB227">
      <w:pPr>
        <w:jc w:val="both"/>
        <w:rPr>
          <w:rFonts w:hint="default" w:ascii="Arial" w:hAnsi="Arial" w:cs="Arial"/>
          <w:sz w:val="24"/>
          <w:szCs w:val="24"/>
        </w:rPr>
      </w:pPr>
    </w:p>
    <w:p w14:paraId="7907BB34">
      <w:pPr>
        <w:jc w:val="both"/>
        <w:rPr>
          <w:rFonts w:hint="default" w:ascii="Arial" w:hAnsi="Arial" w:cs="Arial"/>
          <w:sz w:val="24"/>
          <w:szCs w:val="24"/>
        </w:rPr>
      </w:pPr>
    </w:p>
    <w:p w14:paraId="585C85AB">
      <w:pPr>
        <w:jc w:val="both"/>
        <w:rPr>
          <w:rFonts w:hint="default" w:ascii="Arial" w:hAnsi="Arial" w:cs="Arial"/>
          <w:sz w:val="24"/>
          <w:szCs w:val="24"/>
        </w:rPr>
      </w:pPr>
    </w:p>
    <w:p w14:paraId="1C307162">
      <w:pPr>
        <w:jc w:val="both"/>
        <w:rPr>
          <w:rFonts w:hint="default" w:ascii="Arial" w:hAnsi="Arial" w:cs="Arial"/>
          <w:sz w:val="24"/>
          <w:szCs w:val="24"/>
        </w:rPr>
      </w:pPr>
    </w:p>
    <w:p w14:paraId="47A14511">
      <w:pPr>
        <w:jc w:val="both"/>
        <w:rPr>
          <w:rFonts w:hint="default" w:ascii="Arial" w:hAnsi="Arial" w:cs="Arial"/>
          <w:sz w:val="24"/>
          <w:szCs w:val="24"/>
        </w:rPr>
      </w:pPr>
    </w:p>
    <w:p w14:paraId="09665780">
      <w:pPr>
        <w:jc w:val="both"/>
        <w:rPr>
          <w:rFonts w:hint="default" w:ascii="Arial" w:hAnsi="Arial" w:cs="Arial"/>
          <w:b/>
          <w:bCs/>
        </w:rPr>
      </w:pPr>
    </w:p>
    <w:p w14:paraId="3F2C0847">
      <w:pPr>
        <w:jc w:val="both"/>
        <w:rPr>
          <w:rFonts w:hint="default" w:ascii="Arial" w:hAnsi="Arial" w:cs="Arial"/>
          <w:sz w:val="24"/>
          <w:szCs w:val="24"/>
        </w:rPr>
      </w:pPr>
    </w:p>
    <w:p w14:paraId="52E12A65">
      <w:pPr>
        <w:jc w:val="both"/>
        <w:rPr>
          <w:rFonts w:hint="default" w:ascii="Arial" w:hAnsi="Arial" w:cs="Arial"/>
          <w:sz w:val="24"/>
          <w:szCs w:val="24"/>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MS Mincho">
    <w:panose1 w:val="02020609040205080304"/>
    <w:charset w:val="80"/>
    <w:family w:val="auto"/>
    <w:pitch w:val="default"/>
    <w:sig w:usb0="A00002BF" w:usb1="68C7FCFB" w:usb2="00000010" w:usb3="00000000" w:csb0="4002009F" w:csb1="DFD7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decorative"/>
    <w:pitch w:val="default"/>
    <w:sig w:usb0="00000000" w:usb1="00000000" w:usb2="00000000" w:usb3="00000000" w:csb0="80000000" w:csb1="00000000"/>
  </w:font>
  <w:font w:name="Courier">
    <w:altName w:val="Courier New"/>
    <w:panose1 w:val="02070409020205020404"/>
    <w:charset w:val="00"/>
    <w:family w:val="auto"/>
    <w:pitch w:val="default"/>
    <w:sig w:usb0="00000000" w:usb1="00000000" w:usb2="00000000" w:usb3="00000000" w:csb0="00000001"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 w:name="Algerian">
    <w:panose1 w:val="04020705040A02060702"/>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rial MT">
    <w:altName w:val="Arial"/>
    <w:panose1 w:val="00000000000000000000"/>
    <w:charset w:val="01"/>
    <w:family w:val="swiss"/>
    <w:pitch w:val="default"/>
    <w:sig w:usb0="00000000" w:usb1="00000000" w:usb2="00000000" w:usb3="00000000" w:csb0="00000000" w:csb1="00000000"/>
  </w:font>
  <w:font w:name="Segoe UI Variable Display Semibold">
    <w:panose1 w:val="00000000000000000000"/>
    <w:charset w:val="00"/>
    <w:family w:val="auto"/>
    <w:pitch w:val="default"/>
    <w:sig w:usb0="A00002FF" w:usb1="0000000B" w:usb2="00000000" w:usb3="00000000" w:csb0="2000019F" w:csb1="00000000"/>
  </w:font>
  <w:font w:name="Arial Black">
    <w:panose1 w:val="020B0A04020102020204"/>
    <w:charset w:val="00"/>
    <w:family w:val="auto"/>
    <w:pitch w:val="default"/>
    <w:sig w:usb0="A00002AF" w:usb1="400078FB"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AB609B"/>
    <w:multiLevelType w:val="singleLevel"/>
    <w:tmpl w:val="BAAB609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5FC67AF"/>
    <w:multiLevelType w:val="singleLevel"/>
    <w:tmpl w:val="E5FC67AF"/>
    <w:lvl w:ilvl="0" w:tentative="0">
      <w:start w:val="2"/>
      <w:numFmt w:val="upperLetter"/>
      <w:suff w:val="space"/>
      <w:lvlText w:val="%1."/>
      <w:lvlJc w:val="left"/>
    </w:lvl>
  </w:abstractNum>
  <w:abstractNum w:abstractNumId="2">
    <w:nsid w:val="F466D852"/>
    <w:multiLevelType w:val="singleLevel"/>
    <w:tmpl w:val="F466D8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FFFFF7E"/>
    <w:multiLevelType w:val="singleLevel"/>
    <w:tmpl w:val="FFFFFF7E"/>
    <w:lvl w:ilvl="0" w:tentative="0">
      <w:start w:val="1"/>
      <w:numFmt w:val="decimal"/>
      <w:pStyle w:val="32"/>
      <w:lvlText w:val="%1."/>
      <w:lvlJc w:val="left"/>
      <w:pPr>
        <w:tabs>
          <w:tab w:val="left" w:pos="1080"/>
        </w:tabs>
        <w:ind w:left="1080" w:hanging="360"/>
      </w:pPr>
    </w:lvl>
  </w:abstractNum>
  <w:abstractNum w:abstractNumId="4">
    <w:nsid w:val="FFFFFF7F"/>
    <w:multiLevelType w:val="singleLevel"/>
    <w:tmpl w:val="FFFFFF7F"/>
    <w:lvl w:ilvl="0" w:tentative="0">
      <w:start w:val="1"/>
      <w:numFmt w:val="decimal"/>
      <w:pStyle w:val="31"/>
      <w:lvlText w:val="%1."/>
      <w:lvlJc w:val="left"/>
      <w:pPr>
        <w:tabs>
          <w:tab w:val="left" w:pos="720"/>
        </w:tabs>
        <w:ind w:left="720" w:hanging="360"/>
      </w:pPr>
    </w:lvl>
  </w:abstractNum>
  <w:abstractNum w:abstractNumId="5">
    <w:nsid w:val="FFFFFF82"/>
    <w:multiLevelType w:val="singleLevel"/>
    <w:tmpl w:val="FFFFFF82"/>
    <w:lvl w:ilvl="0" w:tentative="0">
      <w:start w:val="1"/>
      <w:numFmt w:val="bullet"/>
      <w:pStyle w:val="26"/>
      <w:lvlText w:val=""/>
      <w:lvlJc w:val="left"/>
      <w:pPr>
        <w:tabs>
          <w:tab w:val="left" w:pos="1080"/>
        </w:tabs>
        <w:ind w:left="1080" w:hanging="360"/>
      </w:pPr>
      <w:rPr>
        <w:rFonts w:hint="default" w:ascii="Symbol" w:hAnsi="Symbol"/>
      </w:rPr>
    </w:lvl>
  </w:abstractNum>
  <w:abstractNum w:abstractNumId="6">
    <w:nsid w:val="FFFFFF83"/>
    <w:multiLevelType w:val="singleLevel"/>
    <w:tmpl w:val="FFFFFF83"/>
    <w:lvl w:ilvl="0" w:tentative="0">
      <w:start w:val="1"/>
      <w:numFmt w:val="bullet"/>
      <w:pStyle w:val="25"/>
      <w:lvlText w:val=""/>
      <w:lvlJc w:val="left"/>
      <w:pPr>
        <w:tabs>
          <w:tab w:val="left" w:pos="720"/>
        </w:tabs>
        <w:ind w:left="720" w:hanging="360"/>
      </w:pPr>
      <w:rPr>
        <w:rFonts w:hint="default" w:ascii="Symbol" w:hAnsi="Symbol"/>
      </w:rPr>
    </w:lvl>
  </w:abstractNum>
  <w:abstractNum w:abstractNumId="7">
    <w:nsid w:val="FFFFFF88"/>
    <w:multiLevelType w:val="singleLevel"/>
    <w:tmpl w:val="FFFFFF88"/>
    <w:lvl w:ilvl="0" w:tentative="0">
      <w:start w:val="1"/>
      <w:numFmt w:val="decimal"/>
      <w:pStyle w:val="30"/>
      <w:lvlText w:val="%1."/>
      <w:lvlJc w:val="left"/>
      <w:pPr>
        <w:tabs>
          <w:tab w:val="left" w:pos="360"/>
        </w:tabs>
        <w:ind w:left="360" w:hanging="360"/>
      </w:pPr>
    </w:lvl>
  </w:abstractNum>
  <w:abstractNum w:abstractNumId="8">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abstractNum w:abstractNumId="9">
    <w:nsid w:val="2BDFC04F"/>
    <w:multiLevelType w:val="singleLevel"/>
    <w:tmpl w:val="2BDFC04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8"/>
  </w:num>
  <w:num w:numId="2">
    <w:abstractNumId w:val="6"/>
  </w:num>
  <w:num w:numId="3">
    <w:abstractNumId w:val="5"/>
  </w:num>
  <w:num w:numId="4">
    <w:abstractNumId w:val="7"/>
  </w:num>
  <w:num w:numId="5">
    <w:abstractNumId w:val="4"/>
  </w:num>
  <w:num w:numId="6">
    <w:abstractNumId w:val="3"/>
  </w:num>
  <w:num w:numId="7">
    <w:abstractNumId w:val="9"/>
  </w:num>
  <w:num w:numId="8">
    <w:abstractNumId w:val="1"/>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105A7"/>
    <w:rsid w:val="0001602E"/>
    <w:rsid w:val="0002735C"/>
    <w:rsid w:val="0003280E"/>
    <w:rsid w:val="000340C4"/>
    <w:rsid w:val="00034616"/>
    <w:rsid w:val="00041CC8"/>
    <w:rsid w:val="00044F0A"/>
    <w:rsid w:val="00051608"/>
    <w:rsid w:val="00055DC2"/>
    <w:rsid w:val="0006063C"/>
    <w:rsid w:val="000615CA"/>
    <w:rsid w:val="000808C3"/>
    <w:rsid w:val="00083518"/>
    <w:rsid w:val="000843B1"/>
    <w:rsid w:val="00090CD7"/>
    <w:rsid w:val="000973F3"/>
    <w:rsid w:val="000A51D5"/>
    <w:rsid w:val="000A73EA"/>
    <w:rsid w:val="000B32DA"/>
    <w:rsid w:val="000B47E1"/>
    <w:rsid w:val="000C0C86"/>
    <w:rsid w:val="000C5BE9"/>
    <w:rsid w:val="000C5E76"/>
    <w:rsid w:val="000C6646"/>
    <w:rsid w:val="000D27A5"/>
    <w:rsid w:val="000D707D"/>
    <w:rsid w:val="000E0A85"/>
    <w:rsid w:val="000E0D61"/>
    <w:rsid w:val="000E1932"/>
    <w:rsid w:val="000E6566"/>
    <w:rsid w:val="000E7535"/>
    <w:rsid w:val="000F2CC2"/>
    <w:rsid w:val="000F3055"/>
    <w:rsid w:val="00115469"/>
    <w:rsid w:val="00121E4C"/>
    <w:rsid w:val="00124C75"/>
    <w:rsid w:val="00125C23"/>
    <w:rsid w:val="00126755"/>
    <w:rsid w:val="00135F00"/>
    <w:rsid w:val="001411B3"/>
    <w:rsid w:val="00141E37"/>
    <w:rsid w:val="0015074B"/>
    <w:rsid w:val="00152F9D"/>
    <w:rsid w:val="001564DD"/>
    <w:rsid w:val="0015737B"/>
    <w:rsid w:val="00161F2D"/>
    <w:rsid w:val="001713CF"/>
    <w:rsid w:val="00173CA7"/>
    <w:rsid w:val="00176E98"/>
    <w:rsid w:val="00182D3F"/>
    <w:rsid w:val="00185268"/>
    <w:rsid w:val="001B2687"/>
    <w:rsid w:val="001B4502"/>
    <w:rsid w:val="001C0777"/>
    <w:rsid w:val="001C3B31"/>
    <w:rsid w:val="001D0D1C"/>
    <w:rsid w:val="001D689A"/>
    <w:rsid w:val="001E3E7B"/>
    <w:rsid w:val="001E7579"/>
    <w:rsid w:val="001E7C0D"/>
    <w:rsid w:val="001F42E0"/>
    <w:rsid w:val="00202594"/>
    <w:rsid w:val="00210580"/>
    <w:rsid w:val="00213FAB"/>
    <w:rsid w:val="002162C8"/>
    <w:rsid w:val="00216B13"/>
    <w:rsid w:val="0022768C"/>
    <w:rsid w:val="00234F1F"/>
    <w:rsid w:val="0023616C"/>
    <w:rsid w:val="00236407"/>
    <w:rsid w:val="00243A1A"/>
    <w:rsid w:val="002445A7"/>
    <w:rsid w:val="00245080"/>
    <w:rsid w:val="00247105"/>
    <w:rsid w:val="00253EE4"/>
    <w:rsid w:val="002560E1"/>
    <w:rsid w:val="00264046"/>
    <w:rsid w:val="002647E1"/>
    <w:rsid w:val="0026651D"/>
    <w:rsid w:val="002755E4"/>
    <w:rsid w:val="002772ED"/>
    <w:rsid w:val="002821DB"/>
    <w:rsid w:val="00284912"/>
    <w:rsid w:val="00290A78"/>
    <w:rsid w:val="0029408B"/>
    <w:rsid w:val="0029639D"/>
    <w:rsid w:val="002A143E"/>
    <w:rsid w:val="002A40D8"/>
    <w:rsid w:val="002A4A18"/>
    <w:rsid w:val="002B70C4"/>
    <w:rsid w:val="002C60C5"/>
    <w:rsid w:val="002D0624"/>
    <w:rsid w:val="002D57B8"/>
    <w:rsid w:val="002E1933"/>
    <w:rsid w:val="002F1EA6"/>
    <w:rsid w:val="00302FFE"/>
    <w:rsid w:val="003059A1"/>
    <w:rsid w:val="00326F90"/>
    <w:rsid w:val="003300BD"/>
    <w:rsid w:val="00336E11"/>
    <w:rsid w:val="003444EF"/>
    <w:rsid w:val="00351E28"/>
    <w:rsid w:val="0035401B"/>
    <w:rsid w:val="00361E86"/>
    <w:rsid w:val="0037594F"/>
    <w:rsid w:val="00376E07"/>
    <w:rsid w:val="00394C67"/>
    <w:rsid w:val="003A0DE7"/>
    <w:rsid w:val="003A4937"/>
    <w:rsid w:val="003A572D"/>
    <w:rsid w:val="003A5909"/>
    <w:rsid w:val="003A6379"/>
    <w:rsid w:val="003A672B"/>
    <w:rsid w:val="003A6850"/>
    <w:rsid w:val="003B195B"/>
    <w:rsid w:val="003B4347"/>
    <w:rsid w:val="003B6598"/>
    <w:rsid w:val="003C15C1"/>
    <w:rsid w:val="003C1F9D"/>
    <w:rsid w:val="003C2229"/>
    <w:rsid w:val="003D3097"/>
    <w:rsid w:val="003E5911"/>
    <w:rsid w:val="003F3641"/>
    <w:rsid w:val="003F565E"/>
    <w:rsid w:val="003F5E93"/>
    <w:rsid w:val="004039C5"/>
    <w:rsid w:val="00404C46"/>
    <w:rsid w:val="0042276D"/>
    <w:rsid w:val="00427EA5"/>
    <w:rsid w:val="00443F52"/>
    <w:rsid w:val="00451F65"/>
    <w:rsid w:val="00452FDE"/>
    <w:rsid w:val="00467167"/>
    <w:rsid w:val="0047271F"/>
    <w:rsid w:val="004824AE"/>
    <w:rsid w:val="00491D05"/>
    <w:rsid w:val="004A19EA"/>
    <w:rsid w:val="004B01CC"/>
    <w:rsid w:val="004B4181"/>
    <w:rsid w:val="004C2996"/>
    <w:rsid w:val="004D279B"/>
    <w:rsid w:val="004E11EF"/>
    <w:rsid w:val="004E6D6E"/>
    <w:rsid w:val="004F3629"/>
    <w:rsid w:val="005107B7"/>
    <w:rsid w:val="00512CA0"/>
    <w:rsid w:val="0051722A"/>
    <w:rsid w:val="00521565"/>
    <w:rsid w:val="005358F1"/>
    <w:rsid w:val="00547C79"/>
    <w:rsid w:val="0056331A"/>
    <w:rsid w:val="005662E6"/>
    <w:rsid w:val="00567541"/>
    <w:rsid w:val="0057077A"/>
    <w:rsid w:val="00574D91"/>
    <w:rsid w:val="005809AA"/>
    <w:rsid w:val="005828CF"/>
    <w:rsid w:val="0059224C"/>
    <w:rsid w:val="00597240"/>
    <w:rsid w:val="005A280E"/>
    <w:rsid w:val="005A7D9A"/>
    <w:rsid w:val="005B4D8F"/>
    <w:rsid w:val="005C5BD0"/>
    <w:rsid w:val="005D0004"/>
    <w:rsid w:val="005D0B50"/>
    <w:rsid w:val="005D10A9"/>
    <w:rsid w:val="005D34AF"/>
    <w:rsid w:val="005D5CC2"/>
    <w:rsid w:val="005D5D3F"/>
    <w:rsid w:val="005E4D9D"/>
    <w:rsid w:val="005E58F9"/>
    <w:rsid w:val="005E6C82"/>
    <w:rsid w:val="005E7F39"/>
    <w:rsid w:val="005F0218"/>
    <w:rsid w:val="00601473"/>
    <w:rsid w:val="006062F5"/>
    <w:rsid w:val="0060704E"/>
    <w:rsid w:val="00611C75"/>
    <w:rsid w:val="00620F60"/>
    <w:rsid w:val="00631E05"/>
    <w:rsid w:val="00646517"/>
    <w:rsid w:val="00654C6B"/>
    <w:rsid w:val="006611E3"/>
    <w:rsid w:val="0066468E"/>
    <w:rsid w:val="00667CBA"/>
    <w:rsid w:val="00672E8E"/>
    <w:rsid w:val="00677F42"/>
    <w:rsid w:val="006804FD"/>
    <w:rsid w:val="00694287"/>
    <w:rsid w:val="0069633E"/>
    <w:rsid w:val="0069715D"/>
    <w:rsid w:val="006A1B6F"/>
    <w:rsid w:val="006A3D2A"/>
    <w:rsid w:val="006A576F"/>
    <w:rsid w:val="006B1829"/>
    <w:rsid w:val="006B4E6D"/>
    <w:rsid w:val="006D0D7F"/>
    <w:rsid w:val="006E1C3E"/>
    <w:rsid w:val="006F560B"/>
    <w:rsid w:val="006F788F"/>
    <w:rsid w:val="006F797A"/>
    <w:rsid w:val="00702210"/>
    <w:rsid w:val="007053B7"/>
    <w:rsid w:val="007076A8"/>
    <w:rsid w:val="00711AF3"/>
    <w:rsid w:val="007142FF"/>
    <w:rsid w:val="00716BA7"/>
    <w:rsid w:val="00717EFE"/>
    <w:rsid w:val="00724504"/>
    <w:rsid w:val="007260AF"/>
    <w:rsid w:val="00731B97"/>
    <w:rsid w:val="007403F6"/>
    <w:rsid w:val="00746F89"/>
    <w:rsid w:val="00756071"/>
    <w:rsid w:val="0077548C"/>
    <w:rsid w:val="00780869"/>
    <w:rsid w:val="00783159"/>
    <w:rsid w:val="0078708D"/>
    <w:rsid w:val="0079795E"/>
    <w:rsid w:val="007A76B0"/>
    <w:rsid w:val="007C4306"/>
    <w:rsid w:val="007D0B17"/>
    <w:rsid w:val="007D4139"/>
    <w:rsid w:val="007D63B8"/>
    <w:rsid w:val="007E0DF6"/>
    <w:rsid w:val="007F6D7A"/>
    <w:rsid w:val="007F77FF"/>
    <w:rsid w:val="00800394"/>
    <w:rsid w:val="00830216"/>
    <w:rsid w:val="00835F62"/>
    <w:rsid w:val="008415B2"/>
    <w:rsid w:val="00845765"/>
    <w:rsid w:val="00846FC8"/>
    <w:rsid w:val="00847990"/>
    <w:rsid w:val="00861251"/>
    <w:rsid w:val="00861316"/>
    <w:rsid w:val="008641BB"/>
    <w:rsid w:val="008708F8"/>
    <w:rsid w:val="0087212D"/>
    <w:rsid w:val="00873C59"/>
    <w:rsid w:val="00874C6D"/>
    <w:rsid w:val="00882D52"/>
    <w:rsid w:val="008837BE"/>
    <w:rsid w:val="00883F19"/>
    <w:rsid w:val="00890AF0"/>
    <w:rsid w:val="008B7FD4"/>
    <w:rsid w:val="008C74E2"/>
    <w:rsid w:val="008C78CD"/>
    <w:rsid w:val="008D4E28"/>
    <w:rsid w:val="008D5C8A"/>
    <w:rsid w:val="008D69FB"/>
    <w:rsid w:val="008D7B17"/>
    <w:rsid w:val="00906F00"/>
    <w:rsid w:val="00915D94"/>
    <w:rsid w:val="00915FE0"/>
    <w:rsid w:val="0091633B"/>
    <w:rsid w:val="009208FE"/>
    <w:rsid w:val="00935648"/>
    <w:rsid w:val="00944F7D"/>
    <w:rsid w:val="00952D9C"/>
    <w:rsid w:val="00956B67"/>
    <w:rsid w:val="00961CAA"/>
    <w:rsid w:val="0096630E"/>
    <w:rsid w:val="009864ED"/>
    <w:rsid w:val="00987E63"/>
    <w:rsid w:val="009934B7"/>
    <w:rsid w:val="009C7AF2"/>
    <w:rsid w:val="009D089E"/>
    <w:rsid w:val="009D6C60"/>
    <w:rsid w:val="009E4470"/>
    <w:rsid w:val="009E682A"/>
    <w:rsid w:val="009F06D8"/>
    <w:rsid w:val="00A01491"/>
    <w:rsid w:val="00A05529"/>
    <w:rsid w:val="00A06A34"/>
    <w:rsid w:val="00A12655"/>
    <w:rsid w:val="00A15029"/>
    <w:rsid w:val="00A20A3A"/>
    <w:rsid w:val="00A242BE"/>
    <w:rsid w:val="00A27F1D"/>
    <w:rsid w:val="00A449F0"/>
    <w:rsid w:val="00A46B18"/>
    <w:rsid w:val="00A52B62"/>
    <w:rsid w:val="00A6304D"/>
    <w:rsid w:val="00A6424B"/>
    <w:rsid w:val="00A65E47"/>
    <w:rsid w:val="00A723CC"/>
    <w:rsid w:val="00A73C44"/>
    <w:rsid w:val="00A759D5"/>
    <w:rsid w:val="00A76055"/>
    <w:rsid w:val="00A82876"/>
    <w:rsid w:val="00A866FA"/>
    <w:rsid w:val="00A87EEA"/>
    <w:rsid w:val="00A910E1"/>
    <w:rsid w:val="00A91970"/>
    <w:rsid w:val="00A9227B"/>
    <w:rsid w:val="00A94844"/>
    <w:rsid w:val="00AA1D8D"/>
    <w:rsid w:val="00AB5CB1"/>
    <w:rsid w:val="00AC1200"/>
    <w:rsid w:val="00AC1307"/>
    <w:rsid w:val="00AC451A"/>
    <w:rsid w:val="00AC650C"/>
    <w:rsid w:val="00AC7BA6"/>
    <w:rsid w:val="00AD3FF9"/>
    <w:rsid w:val="00AE29BC"/>
    <w:rsid w:val="00AE2CA3"/>
    <w:rsid w:val="00AF32C9"/>
    <w:rsid w:val="00B003D8"/>
    <w:rsid w:val="00B060BC"/>
    <w:rsid w:val="00B101A0"/>
    <w:rsid w:val="00B20D31"/>
    <w:rsid w:val="00B23F92"/>
    <w:rsid w:val="00B25C6D"/>
    <w:rsid w:val="00B26902"/>
    <w:rsid w:val="00B2697B"/>
    <w:rsid w:val="00B4236E"/>
    <w:rsid w:val="00B47730"/>
    <w:rsid w:val="00B515C8"/>
    <w:rsid w:val="00B52D1F"/>
    <w:rsid w:val="00B62518"/>
    <w:rsid w:val="00B667D2"/>
    <w:rsid w:val="00B67242"/>
    <w:rsid w:val="00B72572"/>
    <w:rsid w:val="00B756F5"/>
    <w:rsid w:val="00B7641B"/>
    <w:rsid w:val="00B829DA"/>
    <w:rsid w:val="00B856B2"/>
    <w:rsid w:val="00B91ABB"/>
    <w:rsid w:val="00B964F7"/>
    <w:rsid w:val="00B97B45"/>
    <w:rsid w:val="00BB07BE"/>
    <w:rsid w:val="00BB2CD4"/>
    <w:rsid w:val="00BB3183"/>
    <w:rsid w:val="00BB763B"/>
    <w:rsid w:val="00BC2A61"/>
    <w:rsid w:val="00BC32DB"/>
    <w:rsid w:val="00BD3848"/>
    <w:rsid w:val="00BE55D1"/>
    <w:rsid w:val="00BE57DD"/>
    <w:rsid w:val="00BF2250"/>
    <w:rsid w:val="00BF5901"/>
    <w:rsid w:val="00BF609F"/>
    <w:rsid w:val="00BF644D"/>
    <w:rsid w:val="00BF6932"/>
    <w:rsid w:val="00BF74CC"/>
    <w:rsid w:val="00C03942"/>
    <w:rsid w:val="00C03ED8"/>
    <w:rsid w:val="00C1553E"/>
    <w:rsid w:val="00C15ABD"/>
    <w:rsid w:val="00C176D8"/>
    <w:rsid w:val="00C267AE"/>
    <w:rsid w:val="00C35092"/>
    <w:rsid w:val="00C47CEA"/>
    <w:rsid w:val="00C47FE6"/>
    <w:rsid w:val="00C53AA4"/>
    <w:rsid w:val="00C63D2C"/>
    <w:rsid w:val="00C65522"/>
    <w:rsid w:val="00C72241"/>
    <w:rsid w:val="00C80000"/>
    <w:rsid w:val="00C84922"/>
    <w:rsid w:val="00C93F26"/>
    <w:rsid w:val="00C96CC8"/>
    <w:rsid w:val="00CA7AC6"/>
    <w:rsid w:val="00CB0664"/>
    <w:rsid w:val="00CB133A"/>
    <w:rsid w:val="00CB41E4"/>
    <w:rsid w:val="00CC465C"/>
    <w:rsid w:val="00CC6B1D"/>
    <w:rsid w:val="00CE3101"/>
    <w:rsid w:val="00D00503"/>
    <w:rsid w:val="00D12329"/>
    <w:rsid w:val="00D15F62"/>
    <w:rsid w:val="00D1630A"/>
    <w:rsid w:val="00D167C3"/>
    <w:rsid w:val="00D230EC"/>
    <w:rsid w:val="00D23B0D"/>
    <w:rsid w:val="00D45A82"/>
    <w:rsid w:val="00D51724"/>
    <w:rsid w:val="00D74C5F"/>
    <w:rsid w:val="00D80E6A"/>
    <w:rsid w:val="00D877B5"/>
    <w:rsid w:val="00DA13FD"/>
    <w:rsid w:val="00DA2392"/>
    <w:rsid w:val="00DA3C83"/>
    <w:rsid w:val="00DA7A07"/>
    <w:rsid w:val="00DB0605"/>
    <w:rsid w:val="00DB7241"/>
    <w:rsid w:val="00DB76C4"/>
    <w:rsid w:val="00DC0766"/>
    <w:rsid w:val="00DC1C70"/>
    <w:rsid w:val="00DC4521"/>
    <w:rsid w:val="00DD1313"/>
    <w:rsid w:val="00DE4685"/>
    <w:rsid w:val="00DE6B20"/>
    <w:rsid w:val="00DF2EDB"/>
    <w:rsid w:val="00E000CF"/>
    <w:rsid w:val="00E01A3C"/>
    <w:rsid w:val="00E11A28"/>
    <w:rsid w:val="00E12342"/>
    <w:rsid w:val="00E17D44"/>
    <w:rsid w:val="00E21679"/>
    <w:rsid w:val="00E32472"/>
    <w:rsid w:val="00E3395B"/>
    <w:rsid w:val="00E35C1C"/>
    <w:rsid w:val="00E35CBB"/>
    <w:rsid w:val="00E40548"/>
    <w:rsid w:val="00E43292"/>
    <w:rsid w:val="00E44076"/>
    <w:rsid w:val="00E51513"/>
    <w:rsid w:val="00E529A1"/>
    <w:rsid w:val="00E63BE4"/>
    <w:rsid w:val="00E65CCF"/>
    <w:rsid w:val="00E6701E"/>
    <w:rsid w:val="00E731FF"/>
    <w:rsid w:val="00E73F74"/>
    <w:rsid w:val="00E77F12"/>
    <w:rsid w:val="00E80B46"/>
    <w:rsid w:val="00EA4EDC"/>
    <w:rsid w:val="00EB3AAD"/>
    <w:rsid w:val="00EB3FF8"/>
    <w:rsid w:val="00EB4851"/>
    <w:rsid w:val="00EC6A61"/>
    <w:rsid w:val="00EC79F6"/>
    <w:rsid w:val="00EE4224"/>
    <w:rsid w:val="00EE4D95"/>
    <w:rsid w:val="00EE5B36"/>
    <w:rsid w:val="00EF3D7D"/>
    <w:rsid w:val="00F07ECD"/>
    <w:rsid w:val="00F14D97"/>
    <w:rsid w:val="00F16BDA"/>
    <w:rsid w:val="00F20F13"/>
    <w:rsid w:val="00F25EF8"/>
    <w:rsid w:val="00F27212"/>
    <w:rsid w:val="00F30D1D"/>
    <w:rsid w:val="00F54A50"/>
    <w:rsid w:val="00F60D6A"/>
    <w:rsid w:val="00F6214B"/>
    <w:rsid w:val="00F6321F"/>
    <w:rsid w:val="00F634BF"/>
    <w:rsid w:val="00F64105"/>
    <w:rsid w:val="00F6665F"/>
    <w:rsid w:val="00F7395B"/>
    <w:rsid w:val="00F73B5A"/>
    <w:rsid w:val="00F8017D"/>
    <w:rsid w:val="00F9016F"/>
    <w:rsid w:val="00F903CA"/>
    <w:rsid w:val="00F944A7"/>
    <w:rsid w:val="00F9586D"/>
    <w:rsid w:val="00F96266"/>
    <w:rsid w:val="00FA7FDF"/>
    <w:rsid w:val="00FB649F"/>
    <w:rsid w:val="00FB6C8E"/>
    <w:rsid w:val="00FC43A9"/>
    <w:rsid w:val="00FC5390"/>
    <w:rsid w:val="00FC693F"/>
    <w:rsid w:val="00FE0C95"/>
    <w:rsid w:val="00FE19E3"/>
    <w:rsid w:val="00FE50B1"/>
    <w:rsid w:val="0C12610C"/>
    <w:rsid w:val="18984CDB"/>
    <w:rsid w:val="2C667B1F"/>
    <w:rsid w:val="31C82C68"/>
    <w:rsid w:val="63C71B87"/>
    <w:rsid w:val="69B6F11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unhideWhenUsed="0" w:uiPriority="68" w:semiHidden="0" w:name="Medium Grid 2 Accent 3"/>
    <w:lsdException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qFormat="1" w:unhideWhenUsed="0" w:uiPriority="63" w:semiHidden="0" w:name="Medium Shading 1 Accent 6"/>
    <w:lsdException w:unhideWhenUsed="0" w:uiPriority="64" w:semiHidden="0" w:name="Medium Shading 2 Accent 6"/>
    <w:lsdException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Calibri" w:hAnsi="Calibri" w:eastAsiaTheme="minorEastAsia" w:cstheme="minorBidi"/>
      <w:sz w:val="22"/>
      <w:szCs w:val="22"/>
      <w:lang w:val="en-US" w:eastAsia="en-US" w:bidi="ar-SA"/>
    </w:rPr>
  </w:style>
  <w:style w:type="paragraph" w:styleId="2">
    <w:name w:val="heading 1"/>
    <w:basedOn w:val="1"/>
    <w:link w:val="14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link w:val="14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2"/>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3"/>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4"/>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5"/>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6"/>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7"/>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6"/>
    <w:unhideWhenUsed/>
    <w:uiPriority w:val="99"/>
    <w:pPr>
      <w:spacing w:after="120"/>
    </w:pPr>
  </w:style>
  <w:style w:type="paragraph" w:styleId="14">
    <w:name w:val="Body Text 2"/>
    <w:basedOn w:val="1"/>
    <w:link w:val="147"/>
    <w:unhideWhenUsed/>
    <w:qFormat/>
    <w:uiPriority w:val="99"/>
    <w:pPr>
      <w:spacing w:after="120" w:line="480" w:lineRule="auto"/>
    </w:pPr>
  </w:style>
  <w:style w:type="paragraph" w:styleId="15">
    <w:name w:val="Body Text 3"/>
    <w:basedOn w:val="1"/>
    <w:link w:val="148"/>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8"/>
    <w:unhideWhenUsed/>
    <w:qFormat/>
    <w:uiPriority w:val="99"/>
    <w:pPr>
      <w:tabs>
        <w:tab w:val="center" w:pos="4680"/>
        <w:tab w:val="right" w:pos="9360"/>
      </w:tabs>
      <w:spacing w:after="0" w:line="240" w:lineRule="auto"/>
    </w:pPr>
  </w:style>
  <w:style w:type="paragraph" w:styleId="19">
    <w:name w:val="header"/>
    <w:basedOn w:val="1"/>
    <w:link w:val="137"/>
    <w:unhideWhenUsed/>
    <w:uiPriority w:val="99"/>
    <w:pPr>
      <w:tabs>
        <w:tab w:val="center" w:pos="4680"/>
        <w:tab w:val="right" w:pos="9360"/>
      </w:tabs>
      <w:spacing w:after="0" w:line="240" w:lineRule="auto"/>
    </w:pPr>
  </w:style>
  <w:style w:type="character" w:styleId="20">
    <w:name w:val="HTML Code"/>
    <w:basedOn w:val="11"/>
    <w:semiHidden/>
    <w:unhideWhenUsed/>
    <w:uiPriority w:val="99"/>
    <w:rPr>
      <w:rFonts w:ascii="Courier New" w:hAnsi="Courier New" w:cs="Courier New"/>
      <w:sz w:val="20"/>
      <w:szCs w:val="20"/>
    </w:rPr>
  </w:style>
  <w:style w:type="paragraph" w:styleId="21">
    <w:name w:val="List"/>
    <w:basedOn w:val="1"/>
    <w:unhideWhenUsed/>
    <w:qFormat/>
    <w:uiPriority w:val="99"/>
    <w:pPr>
      <w:ind w:left="360" w:hanging="360"/>
      <w:contextualSpacing/>
    </w:pPr>
  </w:style>
  <w:style w:type="paragraph" w:styleId="22">
    <w:name w:val="List 2"/>
    <w:basedOn w:val="1"/>
    <w:unhideWhenUsed/>
    <w:qFormat/>
    <w:uiPriority w:val="99"/>
    <w:pPr>
      <w:ind w:left="720" w:hanging="360"/>
      <w:contextualSpacing/>
    </w:pPr>
  </w:style>
  <w:style w:type="paragraph" w:styleId="23">
    <w:name w:val="List 3"/>
    <w:basedOn w:val="1"/>
    <w:unhideWhenUsed/>
    <w:qFormat/>
    <w:uiPriority w:val="99"/>
    <w:pPr>
      <w:ind w:left="1080" w:hanging="360"/>
      <w:contextualSpacing/>
    </w:pPr>
  </w:style>
  <w:style w:type="paragraph" w:styleId="24">
    <w:name w:val="List Bullet"/>
    <w:basedOn w:val="1"/>
    <w:unhideWhenUsed/>
    <w:uiPriority w:val="99"/>
    <w:pPr>
      <w:numPr>
        <w:ilvl w:val="0"/>
        <w:numId w:val="1"/>
      </w:numPr>
      <w:contextualSpacing/>
    </w:pPr>
  </w:style>
  <w:style w:type="paragraph" w:styleId="25">
    <w:name w:val="List Bullet 2"/>
    <w:basedOn w:val="1"/>
    <w:unhideWhenUsed/>
    <w:qFormat/>
    <w:uiPriority w:val="99"/>
    <w:pPr>
      <w:numPr>
        <w:ilvl w:val="0"/>
        <w:numId w:val="2"/>
      </w:numPr>
      <w:contextualSpacing/>
    </w:pPr>
  </w:style>
  <w:style w:type="paragraph" w:styleId="26">
    <w:name w:val="List Bullet 3"/>
    <w:basedOn w:val="1"/>
    <w:unhideWhenUsed/>
    <w:qFormat/>
    <w:uiPriority w:val="99"/>
    <w:pPr>
      <w:numPr>
        <w:ilvl w:val="0"/>
        <w:numId w:val="3"/>
      </w:numPr>
      <w:contextualSpacing/>
    </w:pPr>
  </w:style>
  <w:style w:type="paragraph" w:styleId="27">
    <w:name w:val="List Continue"/>
    <w:basedOn w:val="1"/>
    <w:unhideWhenUsed/>
    <w:uiPriority w:val="99"/>
    <w:pPr>
      <w:spacing w:after="120"/>
      <w:ind w:left="360"/>
      <w:contextualSpacing/>
    </w:pPr>
  </w:style>
  <w:style w:type="paragraph" w:styleId="28">
    <w:name w:val="List Continue 2"/>
    <w:basedOn w:val="1"/>
    <w:unhideWhenUsed/>
    <w:qFormat/>
    <w:uiPriority w:val="99"/>
    <w:pPr>
      <w:spacing w:after="120"/>
      <w:ind w:left="720"/>
      <w:contextualSpacing/>
    </w:pPr>
  </w:style>
  <w:style w:type="paragraph" w:styleId="29">
    <w:name w:val="List Continue 3"/>
    <w:basedOn w:val="1"/>
    <w:unhideWhenUsed/>
    <w:uiPriority w:val="99"/>
    <w:pPr>
      <w:spacing w:after="120"/>
      <w:ind w:left="1080"/>
      <w:contextualSpacing/>
    </w:pPr>
  </w:style>
  <w:style w:type="paragraph" w:styleId="30">
    <w:name w:val="List Number"/>
    <w:basedOn w:val="1"/>
    <w:unhideWhenUsed/>
    <w:qFormat/>
    <w:uiPriority w:val="99"/>
    <w:pPr>
      <w:numPr>
        <w:ilvl w:val="0"/>
        <w:numId w:val="4"/>
      </w:numPr>
      <w:contextualSpacing/>
    </w:pPr>
  </w:style>
  <w:style w:type="paragraph" w:styleId="31">
    <w:name w:val="List Number 2"/>
    <w:basedOn w:val="1"/>
    <w:unhideWhenUsed/>
    <w:uiPriority w:val="99"/>
    <w:pPr>
      <w:numPr>
        <w:ilvl w:val="0"/>
        <w:numId w:val="5"/>
      </w:numPr>
      <w:contextualSpacing/>
    </w:pPr>
  </w:style>
  <w:style w:type="paragraph" w:styleId="32">
    <w:name w:val="List Number 3"/>
    <w:basedOn w:val="1"/>
    <w:unhideWhenUsed/>
    <w:qFormat/>
    <w:uiPriority w:val="99"/>
    <w:pPr>
      <w:numPr>
        <w:ilvl w:val="0"/>
        <w:numId w:val="6"/>
      </w:numPr>
      <w:contextualSpacing/>
    </w:pPr>
  </w:style>
  <w:style w:type="paragraph" w:styleId="33">
    <w:name w:val="macro"/>
    <w:link w:val="149"/>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4">
    <w:name w:val="Normal (Web)"/>
    <w:basedOn w:val="1"/>
    <w:semiHidden/>
    <w:unhideWhenUsed/>
    <w:qFormat/>
    <w:uiPriority w:val="99"/>
    <w:rPr>
      <w:rFonts w:ascii="Times New Roman" w:hAnsi="Times New Roman" w:cs="Times New Roman"/>
      <w:sz w:val="24"/>
      <w:szCs w:val="24"/>
    </w:rPr>
  </w:style>
  <w:style w:type="character" w:styleId="35">
    <w:name w:val="Strong"/>
    <w:basedOn w:val="11"/>
    <w:qFormat/>
    <w:uiPriority w:val="22"/>
    <w:rPr>
      <w:b/>
      <w:bCs/>
    </w:rPr>
  </w:style>
  <w:style w:type="paragraph" w:styleId="36">
    <w:name w:val="Subtitle"/>
    <w:basedOn w:val="1"/>
    <w:next w:val="1"/>
    <w:link w:val="14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7">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8">
    <w:name w:val="Title"/>
    <w:basedOn w:val="1"/>
    <w:next w:val="1"/>
    <w:link w:val="143"/>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9">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40">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1">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2">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3">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4">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5">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6">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7">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8">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9">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50">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1">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2">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3">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4">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5">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6">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7">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8">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9">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60">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1">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2">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3">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4">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5">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6">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7">
    <w:name w:val="Medium Shading 2"/>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1"/>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3"/>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4"/>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5"/>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Shading 2 Accent 6"/>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4">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5">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6">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7">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8">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9">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80">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1">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8">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9">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90">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1">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2">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3">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4">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5">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6">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7">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8">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9">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100">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1">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2">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3">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4">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5">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6">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7">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8">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9">
    <w:name w:val="Dark List"/>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0">
    <w:name w:val="Dark List Accent 1"/>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1">
    <w:name w:val="Dark List Accent 2"/>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2">
    <w:name w:val="Dark List Accent 3"/>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3">
    <w:name w:val="Dark List Accent 4"/>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4">
    <w:name w:val="Dark List Accent 5"/>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5">
    <w:name w:val="Dark List Accent 6"/>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6">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0">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3">
    <w:name w:val="Colorful List"/>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4">
    <w:name w:val="Colorful List Accent 1"/>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5">
    <w:name w:val="Colorful List Accent 2"/>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6">
    <w:name w:val="Colorful List Accent 3"/>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7">
    <w:name w:val="Colorful List Accent 4"/>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8">
    <w:name w:val="Colorful List Accent 5"/>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9">
    <w:name w:val="Colorful List Accent 6"/>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30">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1">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2">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4">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5">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6">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7">
    <w:name w:val="Header Char"/>
    <w:basedOn w:val="11"/>
    <w:link w:val="19"/>
    <w:uiPriority w:val="99"/>
  </w:style>
  <w:style w:type="character" w:customStyle="1" w:styleId="138">
    <w:name w:val="Footer Char"/>
    <w:basedOn w:val="11"/>
    <w:link w:val="18"/>
    <w:uiPriority w:val="99"/>
  </w:style>
  <w:style w:type="paragraph" w:styleId="139">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40">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41">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2">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3">
    <w:name w:val="Title Char"/>
    <w:basedOn w:val="11"/>
    <w:link w:val="38"/>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4">
    <w:name w:val="Subtitle Char"/>
    <w:basedOn w:val="11"/>
    <w:link w:val="3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5">
    <w:name w:val="List Paragraph"/>
    <w:basedOn w:val="1"/>
    <w:qFormat/>
    <w:uiPriority w:val="34"/>
    <w:pPr>
      <w:ind w:left="720"/>
      <w:contextualSpacing/>
    </w:pPr>
  </w:style>
  <w:style w:type="character" w:customStyle="1" w:styleId="146">
    <w:name w:val="Body Text Char"/>
    <w:basedOn w:val="11"/>
    <w:link w:val="13"/>
    <w:uiPriority w:val="99"/>
  </w:style>
  <w:style w:type="character" w:customStyle="1" w:styleId="147">
    <w:name w:val="Body Text 2 Char"/>
    <w:basedOn w:val="11"/>
    <w:link w:val="14"/>
    <w:uiPriority w:val="99"/>
  </w:style>
  <w:style w:type="character" w:customStyle="1" w:styleId="148">
    <w:name w:val="Body Text 3 Char"/>
    <w:basedOn w:val="11"/>
    <w:link w:val="15"/>
    <w:uiPriority w:val="99"/>
    <w:rPr>
      <w:sz w:val="16"/>
      <w:szCs w:val="16"/>
    </w:rPr>
  </w:style>
  <w:style w:type="character" w:customStyle="1" w:styleId="149">
    <w:name w:val="Macro Text Char"/>
    <w:basedOn w:val="11"/>
    <w:link w:val="33"/>
    <w:qFormat/>
    <w:uiPriority w:val="99"/>
    <w:rPr>
      <w:rFonts w:ascii="Courier" w:hAnsi="Courier"/>
      <w:sz w:val="20"/>
      <w:szCs w:val="20"/>
    </w:rPr>
  </w:style>
  <w:style w:type="paragraph" w:styleId="150">
    <w:name w:val="Quote"/>
    <w:basedOn w:val="1"/>
    <w:next w:val="1"/>
    <w:link w:val="151"/>
    <w:qFormat/>
    <w:uiPriority w:val="29"/>
    <w:rPr>
      <w:i/>
      <w:iCs/>
      <w:color w:val="000000" w:themeColor="text1"/>
      <w14:textFill>
        <w14:solidFill>
          <w14:schemeClr w14:val="tx1"/>
        </w14:solidFill>
      </w14:textFill>
    </w:rPr>
  </w:style>
  <w:style w:type="character" w:customStyle="1" w:styleId="151">
    <w:name w:val="Quote Char"/>
    <w:basedOn w:val="11"/>
    <w:link w:val="150"/>
    <w:uiPriority w:val="29"/>
    <w:rPr>
      <w:i/>
      <w:iCs/>
      <w:color w:val="000000" w:themeColor="text1"/>
      <w14:textFill>
        <w14:solidFill>
          <w14:schemeClr w14:val="tx1"/>
        </w14:solidFill>
      </w14:textFill>
    </w:rPr>
  </w:style>
  <w:style w:type="character" w:customStyle="1" w:styleId="152">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3">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4">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5">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6">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7">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8">
    <w:name w:val="Intense Quote"/>
    <w:basedOn w:val="1"/>
    <w:next w:val="1"/>
    <w:link w:val="159"/>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9">
    <w:name w:val="Intense Quote Char"/>
    <w:basedOn w:val="11"/>
    <w:link w:val="158"/>
    <w:qFormat/>
    <w:uiPriority w:val="30"/>
    <w:rPr>
      <w:b/>
      <w:bCs/>
      <w:i/>
      <w:iCs/>
      <w:color w:val="4F81BD" w:themeColor="accent1"/>
      <w14:textFill>
        <w14:solidFill>
          <w14:schemeClr w14:val="accent1"/>
        </w14:solidFill>
      </w14:textFill>
    </w:rPr>
  </w:style>
  <w:style w:type="character" w:customStyle="1" w:styleId="160">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1">
    <w:name w:val="Intense Emphasis"/>
    <w:basedOn w:val="11"/>
    <w:qFormat/>
    <w:uiPriority w:val="21"/>
    <w:rPr>
      <w:b/>
      <w:bCs/>
      <w:i/>
      <w:iCs/>
      <w:color w:val="4F81BD" w:themeColor="accent1"/>
      <w14:textFill>
        <w14:solidFill>
          <w14:schemeClr w14:val="accent1"/>
        </w14:solidFill>
      </w14:textFill>
    </w:rPr>
  </w:style>
  <w:style w:type="character" w:customStyle="1" w:styleId="162">
    <w:name w:val="Subtle Reference"/>
    <w:basedOn w:val="11"/>
    <w:qFormat/>
    <w:uiPriority w:val="31"/>
    <w:rPr>
      <w:smallCaps/>
      <w:color w:val="C0504D" w:themeColor="accent2"/>
      <w:u w:val="single"/>
      <w14:textFill>
        <w14:solidFill>
          <w14:schemeClr w14:val="accent2"/>
        </w14:solidFill>
      </w14:textFill>
    </w:rPr>
  </w:style>
  <w:style w:type="character" w:customStyle="1" w:styleId="163">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4">
    <w:name w:val="Book Title"/>
    <w:basedOn w:val="11"/>
    <w:qFormat/>
    <w:uiPriority w:val="33"/>
    <w:rPr>
      <w:b/>
      <w:bCs/>
      <w:smallCaps/>
      <w:spacing w:val="5"/>
    </w:rPr>
  </w:style>
  <w:style w:type="paragraph" w:customStyle="1" w:styleId="165">
    <w:name w:val="TOC Heading"/>
    <w:basedOn w:val="2"/>
    <w:next w:val="1"/>
    <w:semiHidden/>
    <w:unhideWhenUsed/>
    <w:qFormat/>
    <w:uiPriority w:val="39"/>
    <w:pPr>
      <w:outlineLvl w:val="9"/>
    </w:pPr>
  </w:style>
  <w:style w:type="paragraph" w:customStyle="1" w:styleId="166">
    <w:name w:val="Revision"/>
    <w:hidden/>
    <w:semiHidden/>
    <w:qFormat/>
    <w:uiPriority w:val="99"/>
    <w:pPr>
      <w:spacing w:after="0" w:line="240" w:lineRule="auto"/>
    </w:pPr>
    <w:rPr>
      <w:rFonts w:ascii="Calibri" w:hAnsi="Calibri" w:eastAsiaTheme="minorEastAsia"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Template>
  <Pages>20</Pages>
  <Words>1557</Words>
  <Characters>9510</Characters>
  <Lines>79</Lines>
  <Paragraphs>22</Paragraphs>
  <TotalTime>9</TotalTime>
  <ScaleCrop>false</ScaleCrop>
  <LinksUpToDate>false</LinksUpToDate>
  <CharactersWithSpaces>11045</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2025-05-19T00:30:00Z</dcterms:created>
  <dc:creator>python-docx</dc:creator>
  <dc:description>generated by python-docx</dc:description>
  <cp:lastModifiedBy>Mizh karresse Joy Indus</cp:lastModifiedBy>
  <dcterms:modified xsi:type="dcterms:W3CDTF">2025-05-19T09:37:47Z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9109300fc159e91db48e4fdcccb8a6adbc81fafc31cfc1cfe885cddb3c42139e</vt:lpwstr>
  </property>
  <property fmtid="{D5CDD505-2E9C-101B-9397-08002B2CF9AE}" pid="3" name="KSOProductBuildVer">
    <vt:lpwstr>1033-12.2.0.21179</vt:lpwstr>
  </property>
  <property fmtid="{D5CDD505-2E9C-101B-9397-08002B2CF9AE}" pid="4" name="ICV">
    <vt:lpwstr>FCCBF5FEBD4B42FA86456EB268239F87_13</vt:lpwstr>
  </property>
</Properties>
</file>